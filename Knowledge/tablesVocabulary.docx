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arbeidsstyrken, , sysselsatte, arbeidsledige, og, utførte, ukeverk, etter, kjønn, alder, type, justering., bruddjusterte, tall, 2006m01-2023m04, justering, statistikkvariabel, månedsysselsetting, arbeidsledighet, alder., brudd-, sesongjustert, kvartalstall, 1997k1-2023k1, kvartalpersoner, arbeidsstyrkestatus, 2009-2022, år2009k1-2023k11988k2-2023k11972-2022landsdel, 2021k1-2023k12021-2022i, 1972k1-2023k1strømmer, mellom, arbeidsstyrkestatuser, 2006k2-2023k1, endringutdanningsnivåsøkingens, varighet, (1, 000, personer), 1996k1-2023k11996-2022hovedsakelig, virksomhetundersysselsatte, ønsket, arbeidstid, per, uke., tilbud, av, (a, 37, 5, timer)den, utvidede, arbeidsmarkedsstatusutenfornæring, (sn2007), 2008k1-2023k12008-2022yrkesstatus, (midlertidig, ikke, oppdatert), 2008-20202008k1-2020k4yrke., årsgjennomsnitt, 2011-2022, yrkeyrker, med, minst, 5000, (4-siffernivå), .(2-siffernivå).sektor., 2011-2020, sektorheltid/deltid, vanlig, (heltid/deltid)2006k1-2023k12006-2022avtalt/vanlig, uke, avtaltarbeidstid.sysselsattes, faktiskalt, arbeidmidlertidig, fraværende, hele, uka, årsak, til, fraværhele/deler, lengde, påheltidsansatte, overtid, overtidsukeverk, 2006-2020utdanningsnivå.(sn2007).utvalgte, næringerblant, kompensasjonsmåte, ukeverk)ansatte, hovedarbeidsforhold, arbeidstidsordning, 2001-2020ansettelsesformeventuelt, biarbeidsforholdsom, jobber, regelmessig, utenom, ordinær, dagtid, hovedarbeidsforholdet, kombinasjoner, arbeidstidspunkterarbeidstidspunkt, regularitetmidlertidige, ønske, om, fast, ansettelse, de, har, forsøkt, å, få, 2022, forsøkalderen, 15-29, verken, er, sysselsatt, eller, under, utdanningdeltakere, formell, ikke-formell, opplæring, utdanning/opplæring(f), region3-måneders, glidende, gjennomsnitt, (avslutta, serie), 2006m02-2022m08(med, endringstall).sesongjusterte, trend, 2006m02-2020m12for, 16-74, år., 1997m02-2012m02personer., (prosent), 1989m01-2005m111988m12-2005m121996k1-2019k41996-20192006k1-2020k42006k1-2019k42006-2019deltidssysselsetting, 1989k1-2020k41989-2020ønsker, jobbsøking, grunn, søkesøkeaktivitet, (per, 1, arbeidssituasjon, arbeidsønskebostedsfylke(aku), 2000-20102011-2019(sn2002), 1996-20071996k1-2007k41988k2-2007k41989-2007deltidssysselsatteforeldre, yngste, barn., 4., 2006k4-2020k4, barn, (u)antallfaktiske2001k2-2005k2ansettelsestype, 1996k1-2020k41996-2020landbakgrunn, (timer, uke), 2012-2020(prosent, hver, gruppe)deltatt, kurs, formål, 2003k1-2009k32003-20082003k1-2010k42003-2009o.l.2003k1-2020k4(avslutte, 2003-202015-66, helseproblemer, nedsatt, funsjonsevne, 2021, funksjonsevnehelseproblemmottak, stønader, stønadssituasjonfår, tilrettelegging, dag, trenger, mer, (mer)2006k2-2020k2andel, deltid/, noen, grad, fått, arbeidssituasjonen, tilpasset, funksjonsnedsettelsen, behov, forhold, jobbtilpasninger, oppstod, før, at, begynte, nåværendeikke-sysselsatteregistrerte, helt, innvandrere, tiltak, 15-74, prosent, bosatte, (verdensregion), bostedskommune/-fylke, (k), 2001k1-2020k4bosatt, norge, botidkjønn., absolutteregistrert, kun, 2014k4-2020k4arbeidstidsordninger, 2001-20082002k1-2008k3førstegenerasjonsinnvandrere, bosted, 2002k1-2008k22001k3-2008k22008k1-2014k22007k4-2012k4ledige, stillingar, 2010-20222010k1-2023k1talstatres., nav., aktiviteter, tjenester., stønad, fra, folketrygden, stønadstype, 2006-2008ressursinnsats, 2006-2013relaterte, indikatorer., (årsgjennomsnitt)arbeidsrettedemottar, dagpengeroverføringer, ulike, trygder, (mill., kr), stønad/trygdarbeidsevnearbeidsavklaringspenger, (aap), 2010-2013uførepensjonalderspensjonavtalefestet, pensjon, (afp), 2006-2012barnebidrag, og/eller, forskuddbarnetrygdkontantstøttegrunnstønadhjelpestønadresultater.andre, ordninger, administrert, navarbeidsmarkedstiltak., ordinære, yrkeshemmedesykepenger1990m01-2020m112014m06-2020m111999m01-2020m11fagfelt, 2015m11-2020m112014m11-2020m11arbeidsmarkedstiltak, ved, utgangen, måneden, 2014m01-2020m11, tiltakstype1999m01-2014m051977-19872000-20131990-20131988-20142013-2014(b), 2004-2013fysisk, kjemisk, arbeidsmiljø, 1989-2019, problemvirksomhetsstørrelse, 1993-2019(1-siffernivå), 2013-2019(2-siffernivå)2009-2019ergonomiske, arbeidsmiljøforholdtilknytning, arbeidsplassen, arbeidsforholdpsykososialt, arbeidsmiljø., hjelp, tilbakemelding, samarbeid, verdsetting, vold, trakasseringyrkesrelaterte, helseplager, arbeidsulykker, sykefraværjobbkrav, kontroll, rollekonflikt, forventning, jobben2000-20091996-20062009hovudsamanslutningane, arbeidstakarar, landsomfattande, arbeidstakarorganisasjonar., medlemer, 31., desember, 2001-2021, landsforeningarbeidsgivarsamanslutningar., talet, medlemsbedrifter, tilsette, medlemsbedriftene, 2003-2021, arbeidsgivarorganisasjonarbeidskonfliktar, involverte, tapte, arbeidsdagar, 1992-2021arbeidskonflikt, næringshovudområde, 1998-20211998-2008hovedsammenslutningene, arbeidstakere, landsomfattende, arbeidstakerorganisasjoner., medlemmer, 1999-2012, arbeidstakerorganisasjondødelig, utfall, tilsynsmyndighet, 2000-2021rapporterte, 2014-2021ulykke, 2015-2021, arbeidsulykkekjønns-, sykefraværstypefordelt, lønnstakere, (16-69, år)., sesong-, influensajustert, ikke-sesongjustert, 2000k2-2022k4fylkes-, kjønnsfordelt, 2015k1-2022k4nærings-, (17, grupper)år)2001-2022(16, sektor-, (3, 2008k1-2022k4arbeidsstedsfylke-kvartaletyrkes-, (3-siffernivå), legemeldtlandbakgrunns-, aldersfordelt, (10yrkesfordeltutdanningsnivå-, lønnalders-, bostedsfordelt(14(85sykefravær., 2000k2-2018k42001-20182008k1-2018k4arbeidsstedsfylke2000k2-2008k42001k4-2014k42015k1-2018k4fingruppertbostedskommunebedriftsstørrelse2002k4-2008k42000k2-2002k3legemeldte, sykefraværstilfeller, aktiveifølge, arbeidskraftundersøkelsen, 1972-2017grunnlag, arbeidsgiveravgift, beregnet, kontantlønn, 2016m01-2023m03statens, forvaltningsvirksomhet, forenklet, oppgjør, 2015m12-2022m12arbeidsgiveravgiftssone, arbeidsgiveravgiftsgrunnlag, næringsgruppe, 2007-2022lønnsgrunnlag, privat, 2020-kommunestruktur, 2018-2022arbeidsgiverearbeidskraftkostnadsindeks, total, industri, land, (2016=100)., førebelse, 1996k1-2022k4(2016=100), 2000k1-2022k4(2000=100), 1998k1-2008k4arbeidskraftkostnader, betalte, time, (kr), 2000, enkeltårgjennomsnittlige, arbeidskraftskostnader, årsverk, 2008-2021næringshovedområder, offentlig, 20082004-2008næringsfordeling, gjennomsnittlig, kontantlønn., foreløpige, endelige, 2016m01-2023m04, endeligsektorfordelinglandbakgrunn-, innvandringskategorifordeling, innvandringskategoribosatte.arbeidsstedsfordeling, 2016k1-2023k1(8arbeidssted(3-siffer), innvandringskategori-, kjønnsfordelingarbeidstids-(5, (5-siffernivå)lønnsindeks(88aldersfordelingjobbnedgang, jobboppgang, 2017k1-2023k1nyansettelser, avsluttede, ansettelserstatus, arbeidskraftsstrømmer, periodetypelønnsindekser, (2005=100), serie, forts., 11654), 2000k1-2018k12005k1-2018k11998k1-2018k1helseforetak, (3., 2009=100), 2009k3-2016k4statistikkgrunnlaget, virksomhets-, foretaksregisteret, 2010k4-2018k1grupper, sn2007), 2016k1-2020k4månedslønn, 2015-2022, statistikkmållærlinger, 2017-2022, lærlinger/ikke-lærlingerutdanningsfordelt, fullførtfylkesfordelt, yrkesgruppekommunefordelt, arbeidssted/bosteddesil-, persentilfordelt, desil2016-2022lønnsfordelingen, belyst, ulikhetsmålene, gini-koeffisient, p90/p10innvandrerkategoriårslønn(192015-20192015-2017median, kvartil, næringshovedområde, 2008-2015heltidsekvivalenter, desileraldersgruppealle, område, 2009-2015månedsfortjeneste, 1997-2008bygge-, anleggsvirksomhet., heltidsekvivalent., deltidsansatteanleggsvirksomhet2007-2008næringshovedgruppefaglig, vitenskapelig, teknisk, tjenesteyting.tjenesteytingfiskeoppdrettheltidsekvivalent2005-20082002-2008forretningsmessigeiendomsdrifthelseforetakene2008-2014stillingsgruppe, 2001-2004hotell, restaurantvirksomhet.hotell-, restaurantvirksomhetrestaurantinformasjon, kommunikasjon.kommunikasjoninformasjonssektoren, 1999-2008sektorerkommunal, fylkeskommunalvirksomhet.2008-2009tjenestestedskoleverketstillingskoleslag, 2002kultur, underholdning, fritidolje-, gassutvinning, bergverksdriftomsetning, drift, eiendom.eiendompersonlige, tjenestersosialeundervisning., månedslønn., 1., oktoberundervisningoktober.private, helse-, sosialtjenesterutdanningnivåsosial-, omsorgstjenestersamferdsel.samferdsellandtransportlufttransportpost-, distribusjonsvirksomhetlagring, tilknyttet, transportsjøtransportstaten.statenadministrasjon, forsvar, trygdeordninger, underlagt, forvaltning2009-20142003-2006varehandel.varehandelyrkesfeltseptembergjennomsnittleg, månadslønn, heiltidstilsette, finanstenesterfinanstenester., heiltidsekvivalentutreknakraftforsyningvatn, avlaup, renovasjon, aldersgrupppevann, avløp15, eldre, prioritert(inkl., neet)30-6162over, tid, startår, startåret, tidsserienfamilien, barnets, hjemmeboende, 0-17, familietypesysselsatte., 7, aldersgrupperstillingsprosent, arbeidsstyrkestatus., 3, 2016-2021todelt, videregående, skolenivåaktivitetsstatus, (g), 2011husholdningstype2001-2011virksomhetenhøyeste, fullførte, (nivå, fagfelt)par, parstatus, paretsprivathusholdninger, husholdningsstørrelse/antall, husholdningen, husholdningsstørrelseinnpendlingutpendlingelever, studenter, 16, registertskolekommunestudiekommune100, timer, året, 2001, sysselsettingsgruppenivå, 29.10.-4.11.2001elev/student, elev, studentformelttiden, 29., -, novemberkjønn-, sosialfaglig, utdanning., fagutdanningkommunefordelingikke-bosattearbeidstidsfordeling, (6(11sosialtjenester.spesialistutdanning, leger, tannleger, optikere, spesialitetvidereutdanning, sosialpersonell2008-2017lege-, tannlege, optikerspesialister, 2000-200816-66, sysselsetting., pendlingsstrømmervidereutdanningerutenlandsk, statsborgerskap, arbeidetukentlig, (prosent).hoved-, biarbeidsforholdetnæringsområdelandgruppe.landbakgrunn.innvandringskategorier, (2008)botid.4innvandringsgrunngrupper)., biarbeidalder-(verdensregion).bosted-, (15-74yrkesfordelingenkeltlandhøyerenæring-botid-bosatt., 2003-2022fylke-landbakgrunnsfordeling, bosettingsstatusårstallyrke-virksomheter, 10, ansattes, innvandringsbakgrunnindikator, virksomheters, innvandreres(20-662001k4-2008k42008-2016landbakgrunn/verdensregion, norge.(sn94), 2001k4-2005k4vestlig/ikke-vestligsysselsettingsstatus, innvandrerbakgrunn2008k4-2016k4landgruppe, 2011-2016slike, 2008-2012bruk2003k4-2008k4organisasjonsformorganisasjonsform., 2008k4-2014k42008k4-2015k42007-2014nye, selvstendig, næringsdrivende2008-2013arbeidssted.hoved-/biarbeid.2000-2022befolkning(7, befolkningen., 2005-2022ettårig, 2004-2022befolkningengjennomsnittsalderinn-næringsfordeltarbeidssteds-, bostedskommune., pendlingsstrømmer., arbeidsstedskommuneenhet., statlig, enhetkvinner, ledere, gjennomsnittelig, departement.innvandringskategori/landbakgrunnavsluttende, statistikkåret, departement/enhetdepartementdeparmentmaritime, skipstype, skipsregister, innenriks/utenriks, sjøfart, 2015k4-2022k4, sjømannsfradragoppdragsforhold, (jobber), årlig, utbetaltoppdragstakere, (personer)oppdragstaker, ansatt., ansatt2020-20222016k1-2022k3sn2007).(ujusterte, tall).avtalte, norske, kirke, kirkelig, organisasjonsnivå, aktivitet, 2004-2014, arbeidskommunebispedømme, 2006-2014(42010-2020pr.2000-20052003-20102000-20141995-2000hovednæringer1990-20011999-2001underliggende, enheter, 2011-20142011-2017kjennetegntilganger, avganger, 2012-2017begynt, enavgang, siden2012-2016barnehageeierforhold, kompetansetyper, barnehagerelevant, pedagogisk, barnehagelæreregrunnskolenlærereskolefagskole, 2018-2021voksenopplæringsinstitusjonervoksenopplæringlærerutdanningfinansielle, sektorregnskaper, finanspost, motsektor, 1995k4-2022k41995-2022sektorregnskaper., husholdningenes, gjelds-, fordringsrater, 1996k4-2022k4institusjonelle, inntekts-, kapital-, finansregnskapet, nasjonalregnskapsvariabelinnenlandsk, lånegjeld, låntakersektor, långiversektor, valuta, 1987m12-2023m03beholdninger, transaksjoner, låntaker, 1995m12-2023m031985m12-2023m03ujustertelåntakernæringpublikums, samlede, bruttogjeld, kredittkilde, låntakernæringer, 1985m12-2017m05utanlandske, 2004m12-2011m12, utanlandskpengemengden, m1, m2, m3basispengemengden, m0, 2008m01-2023m03finansobjekteiersektorm1/m2/m3sdds, nettofordringer(m0, m2), 1995m12-2015m03(m0)(m2)motposter, motpostavtalefesta, (afp)., balanse, 1994-2011, resultatpostresultatregnskappensjon., 1991-2003fellesordningen, tariffestet, 1994-2008(ftp).1991-2002, balanseposterfinansforetak., balanser, 2009m05-2023m03, finansforetak, balansepostspesifikasjonerbeholdning, aksjer, obligasjoner, mv., utstedersektorfordringer, gjeld, overfor, utlandetutlån2018m01-2023m03, utlånstype1996m01-2023m03banker., innskudd, innskytersektorinnskuddstypenorges, bank.bank, sdds-krav, 1997m05-2023m04, regnskapspostkvartalsregnskap, 2009k2-2023k1innskyternæring, 2009-20172009m05-2017m12finansieringsselskap., 1996m01-2017m12kredittforetak.statlige, låneinstitutter.finansinstitusjoner., nøkkeltall, 1997k1-2011k4, finansinstitusjonstype, nøkkeltallspostholdingselskaper., 1994-2021verdipapirer, disponert, 1996-2021livsforsikringsselskaper., 2005-2021livs-, skadeforsikringsselskaper., selskapstypelivsforsikring., premier, erstatninger, bransje, kr.), 1997-2021skadeforsikring., 2012-20211997k4-2023k11990-20081997k4-2009k21995-20081997k4-2011k41997-2015forsikringsmeglere., 1997-2005pensjonskasser., 2002-2021disponerte1991-2007, pensjonskasse2002-2011regnskapsstatistikk, foretak, hjelpevirksomhet, foretak., resultatregnskapstall, næringsoppgaven, 2002-2007balansetall, institusjonellrenter, utvalg, banker, kredittforetak, 2013m12-2023m03nedbetalingslån, bindingstid., bindingstidboliglånuteståendelångiver, totaltelling, 1979k4-2023k1tilhørende, utlånsbeløp, 2013k4-2023k1kredittkort, finansieringsselskaper., husholdninger., 2018k2-2023k1utlånsmarginer, utlånsmarginutlåns-, innskudds-, rentemarginer., marginernibor, banks, foliorentebankenes, innskuddsrenter., 1980-20222013m12-2015m031979k4-2015k1finansforetakenes, veide, utlånsrenter, inklusive, provisjoner, innskuddsrenter, rentemarginer, bankene., 1979k4-2014k2, långiver/mottakerpengemarkedsrente, (nibor), styringsrenten, dagslånsrenten, rente/rentemarginrentebinding, 2004k1-2014k4verdipapirforetak., 1997-2007, verdipapiraksjeselskaper, aksjekapital, utdelt, utbyttepålydende, mottatt, tidligere, innbetalt, kapitaleideoverkurs, aksjonærer, 2006-2021utenlandske, verdensdel, 2007-2021skjermingsgrunnlag, skjermingsfradrag, størrelse, 2007-2020markedsplass, aksjeselskapets, aksjonærshovednæringaksjeutbytte, kroner, 20062006-2011gevinst, 2007, verdipapirtypeverdipapirsentralen., avkastning, 2012k1-2023k1aksjeemisjoner, verdipapirsentralenobligasjons-, sertifikatgjeld, innfrielser, emisjoner, månedstall, 2014m10-2023m032014k4-2023k1obligasjonsgjeld, sikkerhet, 2015k4-2023k1opprinnelig, gjenværende, løpetid, 2014m09-2023m03vps, 2006k3-2011k41989m01-2015m12bruttoemisjonar, obligasjonar, sertifikat, låntakarsektorar., emisjonar, emisjonsbeløp, 2011m09-2015m12, låntakarsektorattverande, løpetid., pålydande, verdiutferding, noreg, 1999m01-2012m03låntakarsektorar, (talet, emisjonar), 2005m01-2012m03innalandsk, 1999k1-2006k32005h1-2010h2, halvår2009h1-2011h2obligasjonsgjeld., avdrag, valutakursendringar, 2012-2014vegne, nominelle, rentesatsarmarknadsverdi2004-20111995-2011utferdingarverdipapirfondenes, andelskapital, fondstype, 2011k4-2023k1eiendelerverdipapirfond.2004k4-2011k42006k4-2011k41990-2011kreditorsektor, 1991-2011adopsjoner, adopsjonstype, 1986-2021adopterteutenlandsadoptertestebarnsadopterte, 1970-2021stebarnsadopsjoner, adoptivforeldrenes, barnet1998-2005adopsjonen, 1970-2005inngåtte, ekteskap, 1950-2022, bosettingslandlikepartnerskap, 1993-2008vigsel, 1961-2022, vigselstype1966-2022, mannenssivilstand., 1979-2022, sivilstand, kvinnensgiftermålets, nummer, brudgommen/bruden., 1987-2022, giftermålsnummergiftermålet, 1974-2022, observasjongiftermålsrater, førstegangsvigde, menn, 1977-2022skilte, 1978-2022enkemenn, enkerskilsmisser, separasjonerskilsmisserater, aldersgrupper., 1981-2022ekteskapets, varighet., 1952-2021tallet, felles, uansett, 1952-2022ekteskapet, vart., 1977-2021opplevde, skilsmisse.18, opplevd, 1999-2022vil, bli, oppløst, forutsatt, skilsmissemønster, det, enkelte, 1960-2021separasjonsraterseparasjon.endringer, kommuner, fylker, landets, 1951-2023løpet, 1735-2023oppløste, (1871-1875)-(1986-1990), intervall, (år)førstegangs, omgifte, (1861-1870)-(1986-1990)ektefellenes, ekteskapelige, (1841-1845)-(1986-1990)(1851-1855)-(1986-1990)giftermålshyppighet, 000), (1864-1867)-(1986-1990)befolkningsendringer, bygder/byer, 1906-1968privathusholdning1960-2022familierkjernefamilie, flerefamilietypersamlivsformutenprivathusholdninger., lever/ikke, lever67folkemengde, januarforeldrenessøskensøskenforholdfamilietype., 1960-20051974-20052001-200520051960-19931920-19902004husholdningsstatusaldersgrupperinghusholdninger1920-2011eierstatuseldste, personbiler, disponeres1980-20111960-2011oslo, landet, ellersiiivvgarasje/carport/parkeringsplass, garasje, carport, parkeringsplassfødte, 1986-2022levendefødtemors, samlivsstatus, 2002-2022samboerforeldre, samlivparitetdødfødte, gutter, jenter, (barn)enkeltfødsler, flerfødsler, 1946-2022enkel-, tvilling-, trillingfødtmorens, fødselenfødealderfødselmedianalderførste, barns, hypotetisknrsamlet, fruktbarhetstall, 1968-2022innvandrerkvinneraldersavhengige, fruktbarhetsrater.fruktbarhetsraterreproduksjonstallforventet, gjenstående, levetid, alderstrinn, (1971-1975)-(2018-2022)(1821-1830)-(2016-2020)dødelighetstabeller, xkvinne, innen, aldere, årskull, (1-årskohorter), 1820-1970gifte5-årsperioder, (1846-1850)-(1986-1990)nettoreproduksjonstall(5-årskohorter), (1821-1825)-(1971-1975)1986-2023arealkommunestørrelse, 2017-2023beregnede, kommuneinndeling, 2018., 2007-2018endringar, befolkninga, kommunar, fylke, heilehittilinnvandring, utvandring, nettoinnvandring, statsborgarskap, 2007k1-2023k11846-20231769-20231845-2023bydeler, 2016-20231977-20232000-2023største, byene, 2001-2023grunnkretsenes, 1999-2023, grunnkretsmiddelfolkemengde, tiårigemiddelfolkemengd, befolkningsendringar, innbyggjararinnbyggere31.12., folketilvekst, kommune, 2009-2018opp, 118, 1846-20091801-19901950-19851910-1993(1846-1850)-(1991-1995)kontante, barnefamilier., overføringbarnefamilier, 2015-kroner, 2004-2015samboere(1993-1995)-(2020-2022)framskrevet, alternativer, 2022-2100, alternativframskrevne, 9, 2021-2100fruktbarhetlevealder, (periode)dødssannsynlighetinnvandringskatgeori, formalisert, usikkerhet, persentiler, 2030-2060, persentil2030-21002022-2050døde, innenlands, nettoinnflyttingaldersspesifikke, 2022-2051forsørgerbrøker(2020-framskrivingen), 2020-21002019-2100(kohort), middels, 1900-21002020-2050(2018-framskrivingen), 2018-21002017-2100begge2018-20402017-2040(2016-framskrivingen), 2016-21002016-20402015-21002015-2040(2014-framskrivingen), 2014-21002014-20402013-21002013-2040(2012-framskrivingen), 2012-21002012-20402011-21002011-204014, (2011-framskrivingen)2010-21002010-2040(2010-framskrivingen), 2010-20602010-20302009-20602009-2030norskfødte, innvandrerforeldre, generasjon(2009-framskrivingen)2008-20302008-2060(2008-framskrivingen)2007-20302007-2060innvandrerbefolkningen13, (2005-framskrivingen), 2005-20602005-20252004-20602004-202501.01, (2002-framskrivingen), 2002-2050mmmm, 2002-2020mmhmmmlmmmm0mm00hhmhlhmlllml(llml), (1999-framskrivingen), 1999-2021(mmmm)(hhmh)(mmlm)(mmhm)(lhml)(mm00)(llhl)(hhlh)folkemengde., alternativer., landet., 1999-2051(h1), (1996-framskrivingen)(m1)(l1)(a1)(h1)., 1996-2051(m1).(l1).(a1).(m0).flyttinger., innenlandske, flyttingerinnenfor, fylkene, 2020-2021, tilflyttingsregion, fraflyttingsregiontil/frafra-, til-, 1990-2022innflytting, utflytting, 1994-20225-årigeflytteregion, 1957-2022(1951-1955)-(2011-2015)kommunene1958-2022(1961-1965)-(1986-1990)tilflyttingsland, 1967-2022til-/fraflyttingslandnorsk/utenlandsk1985-2022fraflyttings-/tilflyttingslandinnvandringer, utvandringer2005-20192010-20191957-1992halvårlige, longyearbyen, ny-ålesund, bostedsland, del, 2009h1-2022h2(h1)/, juli, (h2), fastlandet, 2009h1-2023h12019h1-2023h1bosettinger, svalbard, bosetting, 1990h1-2023h12013h2-2023h1tettbygd/spredtbygd, strøk(t)tettsteder, tettstedboformboliger, bebodde, bygningstype, husets, byggeårrom, bruksareal, beboereeierskapbad, wcplassering, bygningen, (etasje), heis, beboer, etasjekjøkkenboligenboligenshusholdningenseieform, boligoppvarmingssystem, system, oppvarmingeie/leiesystemersanitærutstyrtilgang, rullestol, etasjer/heis, rullestolbruker, bruksmuligheter, etasjertilgjengelighetrom/kjøkkenprivatboligerhage, balkong/veranda/terrasse1801-2011folketellingene, 1769-20111701-2011bostedsstrøktett/spredt, strøkstypehovedinntektskilde19inntekt, skattenfamiliehusholdninger, (0-17aleneboendeprivatusholdninger, gruppert(kort), oslo/landet(lang), oslo/resten, eie-/leieforholdsentralitetfasiliteterenkeltvis, 2004-2023totalt, 1970-2023utenlandsfødtekommune-, fylkestall, 2010-20232011-2021(verdensdel)fordelt, tre, generasjoner(ulike, verdensdeler)2005-2023(verdensinndeling)., 2012-2023fem, (verdensdel).fødeland, 1865-1993fødeland., 1865-2011innvandrerforeldre., 1970-2011samisk, statistikk., areal., nord, saltfjelletstn-området, 1990-2021område.landareal, folketetthet, delvis, definert, stn-områdetettbygde, spredtbygde1000, 1990-2018fruktbarhetstall., øvrige, områderaldre., (2006-2008)-(2014-2016)til-/fraflyttingsområdeflytting, stn-områdergeografiske, 2007-2016fraflyttingsområdetil-/fraflyttingsregion, 1990-2016, /fraflyttingsregionbarnetall., skilsmissenvalgkretsområder.saltfjellet.stn-område.elever/studenterlærekandidater, kurstype, studieretning/utdanningsprogram, studieretning, utdanningsprogramuniversitet, høgskolerspråk, grunnskolen., opplæringsformgjennomstrømning, fullføringsgradstartet, grunnkurs, gang, høsten, 2003, oppnådd, studieretninger2., språk., 2004-2020samiske, barnehager, språkopplæring, 2005-2020inntektsstatistikk, 2006-2016, yrkesinnntektligningen, 17, eldre., 2006-2015, bruttoinntektformue, formuesskatt, bruttoformuebruttoskatt, skattefradragregional, inndeling., 2007k4-2016k4bostedskommunen, 2009k4-2016k4bosstedskommunenbedrifter, størrelsesgrupper., alt.rein, vårflokk, mars, reinbeiteområde, (1998-1999)-(2019-2020)tatt, rovvilt, krevd, erstattet, blitt, reinen., (2007-2008)-(2015-2016)jordbruksbedrifter, størrelsen, jordbruksareal, bruksstørrelse, 1989-2016(dekar)jorbruksbedrifter, inndeling, 1995-20162013-2016buskapsstørrelse, husdyrhovedbrukerarbeidsinnsats, jord-, hagebruk, hagebruk., 1999-2013elgjakt., tillatt, felt, felte, dyr.ryper., (2001-2002)-(2016-2017), rypefiskebåter, båter, 2008-2019, materialefiskere, yrkesdeltaking, fylker.fangstmengde, leveringsmåned, fiskeslag., (tonn, rund, vekt), 2007m01-2019m12, fiskeslagfangsverdi, ilandføringssted, 2007-2019fangstverdi, hovedgruppe, ilandføringssted.sjøfiske, laks, sjøaureelvefiske., fangstmengde., 1995-2020elvefiske, sjørøye., ti, elvene, størst, fangst, hvert, (kg), 2004-2016, elv2005-2007, geografisksuf-området, 1990-2006endringene, valgkrets., suf-områdesuf-område/øvrige, 1990-2007suf, /øvrigedødelighetsrater, middelfolkemengde., 2004-2006suf-områdervalgkretserfraflyttingsstedbarnetall, prosent.privathusholdning., husholdningstype/husholdningsstørrelse2005-2006inntektsregnskapet, 2003-2005hovedjobben, 2004k4-2006k4(sn2002)., 2005k4-2010k42007k4-2008k4kvartal., 2007k4-2014k4reindrift, tilhørighet, reindriftsenheten., reindriftsenhetreindriftsenheter, leders, bosted.fordeling, lederendriftsenheten(1997-1998)-(2006-2007)serier), 2009-2011(2004-2005)-(2005-2006)siidaandelersiidaandelen1989-2005suf-området., dekarforskjelligevalgkretsene1999materiale., 2004-2005tonn, vekt, 2004m01-2005m1210-årige1-årigeomkring, leveår, (1876-1880)-(2018-2022)2000u01-2023u173-delt, aldersgruppe.ett, dødelighet, 1976-2022spedbarnsdødelighet, (1966-1970)-(2018-2022)dødelighetenmiddelfolkemengden), (1866-1870)-(2018-2022)standardberegnede, rater, (1949-1952)-(1981-1985)dødsfall, detaljert, dødsårsak, 1969-20121986-2012dødsfall., kjønnsstandardiserte, innbyggere), (1988-1992)-(2008-2012)dødsårsaker, dødsmånedhjerte-, karsykdommersvulsterskyldes, alkohol, narkotika, medikamenter, 1996-2012ulykker1-17dødsstedselvmord, dødsmåteondartede, 1986-2009sykdommer, sirkulasjonssystemettrafikkulykker, trafikantgruppe, 1996-2009transportulykker, skadeårsak, skadens, ytredødsulykker, skadestedkrybbedødsfallstatres, innvandringsregulering., 2007-2013ekskl., langeenhetskostnader, produktivitet., utlendingsdirektoratet, (udi), sakstypebehandlede, sakersaksbehandlingstid, (median, dager)utlendingsnemnda, (une), måneder)klager, omgjøringsanmodningeravgjørelsesform, behandlingsmåteinnvilgelserfølgeinnkomne, utlendingsforvaltningen, instansplasserreturer, form(1990-2011)-(1990-2021)innflyttingsårholdning, sju, påstander, påstandflyktningers, asylsøkeres, adgang, opphold, bør, lettere, vanskeligeresvar, fire, spørsmål, egetkontakt, arenaer, arenahvor1993-2000statsborgere, norskovergang1977-2008indikatorer, kjønnslikestilling., grunnlagstallskårjentenavn, guttenavn, 1880-2022, fornavn2013-2022etternavn, brukt, 200byggekostnadsindeks, bustader, arbeidstype, (2015=100), 1978m01-2023m04einebustadbustadblokkbustader., materialindeksar, trelast, betong, stål, 2005m01-2023m04, materialtypeboligstørrelse, 2, 2012-2018arbeidsintensiteteierformboligtype-, standard, økonomiskfamiliefaseboligtypebomiljøboligøkonomi-standardeierstatus.trangboddhet., trangboddhetbygningstype.innvandringsbakgrunn.innvandringskategori.byggeår.husholdningstype.inntektsgruppe., inntektsgruppe2006-20232020-2023bygningsår2007-2023bygningenskjøkkenmuligheterbeliggenhet, bygningboligblokker, 2008-2023prisindeks, brukte, 1992k1-2023k11992-2022borettslagsboliger., kvadratmeterpris, omsetningerselveierboliger.boligprisindeksen, sone, 1991-20081991k1-2008k41991k1-2005k4brann-, ulykkesvernutgifter, tjenesteområdene, kommunekonsern, funksjon, artavstand, kjøretid, langs, vei, nærmeste, brannstasjon, 2019p1., konsern, 1999-2016p.kvalitetgrunnlagsdataeksisterende, bygningsmasse., bygg, 1997-2023enn, boligbyggfritidsbyggfritidsbygninger, kvadratkilometer, 1998-2023kommunalekommunaltbeholdningen, utleieboligersøknad, avslag, kommunen, disponerertildeling, utleieventelistebotilbud, natthjemannen, bolighjelpkorttidskontrakterhusbankentilrettelagte, omfangvedtak, om/tildelte, brukergrupper, brukergruppeomsorgsboliger2001-2003disposisjonsformoppholdstypekvalitetsindikatorern., bydel, 2004-2017n1., 2000-2016gebyrer, knyttet2015-2018mva.), tjenesteområde, landsdel., veid, 2016-2017avløp., satser, 120, m², mva., 2002-2017gebyrsatser/brukerbetaling2003-2016i.avløpsgebyrer., (kr)., 2003-2007vanngebyrer.predikert, månedlig, leie, prissone, 2012-2022leiemarkedsundersøkelsen., kvmleieforholdetsutleiere, byer, utleierkategori, by2012-2013pr, 2006k3-2012k3nyhustypeoslo/bærum, profesjonelle1989k1-2022k4eneboliger, landsdeler, store1999-2020, enebolig1989-20151989k1-2009k21989k1-2016k2flerboliger, 2011k1-2016k2selveide, boliger., forholdet, ligningsverdi, salgssum, 1999-2005, prisintervall2006-2007andelsintervall, 2004-2007behandling, avfall, nybygging, rehabilitering, riving, (tonn), 2013-2021genererte, mengder, 2004-2021veganlegg, (1., kv., 2004=100), 2000k1-2023k1kostnadsindeks, vedlikehold, veger, vegvedlikeholdriks-, fylkesveganlegg, 1985k1-2004k1fylkesvegvedlikeholdvannkraftanleggrøyrleggjararbeid, kontor-, forretningsbygg, 1999m01-2023m04, innsatsfaktoranleggsvirksomheten, 1998t1-2017t6, termin2009t1-2017t62008t1-2012t51995t1-2008t6ordrestatistikk., ordretilgang., verdiindeks, prosjektgruppe, (2010=100), 1976k1-2017k4ordrereserve.1992k1-2017k4distriktordretilgang, 1976-20171976k1-2009k2produksjonsindeks, 2005m01-2023m03anlegg, 1995k1-2021k4, delindeks1995-2021hovedtall, (sn2007, hovedområde, 2-, 3-, 4-, 5-siffernivå), 2017-2021, foretak/bedrift3-siffernivå)bearbeidingsverdi, overnattingsvirksomhet, reiselivsregionovernattings-, serveringsvirksomhet., byer., 3-siffer).strukturstatistikker., (1-, 3-siffer, nace), 2010-2017teknologigrad, 2007-2017eierandel, 1989-2003avløps-, renovasjonsvirksomhet., 2000-2007sysselsettingsgruppe.region.bruttoinvesteringer, anleggsmiddelnæring.vannforsyning, renovasjonsvirksomhetnæringsundergruppenæringshovedområdetnystartede, opphørte, 2001-20071996-2008næringshovedområdet.2000-2001prosentvisforetakstypehovedvirksomhet, 2000-2003hovedtall.bruttofortjeneste, solgte, handelsvareromsetningsgruppe.beholdningsendringer, varer, videresalghovedtabell, (sn94).investeringerhandelsvarer.omsetningsgruppelagring.tall.sysselsettingssgruppe.(2, siffer, nace).sysselsettingssgruppe1999-2004informasjonssektoren.radio, fjernsyn.databehandlingsvirksomhet.kulturelltjeneste, tjenestetypetjeneste.(mill.kr)næringslivstjenester.personligeiendomsforvaltninghovedøkonomiformålsbyggfylkeskommunaleinnbygger2008-2011fylkeskommunene1999-2007kjøpesum, boligeiendommer, fritt, salgfellesgjeld, borettslagtinglyst, beløpomsetningsmåte, bruksformålfritidseiendommer2000k1-2007k21998-20062000k1-2011k31992-2017landbrukseiendommer, arealklassebygningereidproduktivt, skogareal, arealstørrelsebebyggelse, jordbruksaktivitettinglyste, eieromsetningstypesentralitet/næringstilknytning, kommuneklasseskogeiendommer, eierkategorieiendomsstørrelseskogavvirkning, (m³)mange, avvirket, (1996-2005)-(2012-2021)kombinasjon, aktiv, jordbruksdrift, eiendommens, produktiveungskogpleie, skogplantingskogfondregnskapet., utbetalinger, innbetalinger, 2009-2021skogeiereskogeierensskogeiers, 2005-2011elektrisitetsbalanse, (mwh), 2010m01-2023m04, produksjon, forbrukkraftstasjoner, krafttypeimport, eksport, elektrisk, kraft, (gwh)eiergruppenettoforbruk, forbrukergruppe, 1993-2022(kwh)1993k1-2010k41993m01-2010m121993m01-2011m122010m01-2019m12kraftstasjonar, 1974-2009storleik, (maksimal, stasjonsyting), 1974-2011, maksimal, stasjonsytingvasskraftstasjonareigargruppemaskininstallasjontransformatorar, slutten, transformatortypekraftliner, linetypesystemspenninguprioritertforbrukargruppe1960-2007bergverk, forbruksgruppe1960-2008kraftpriser, engrosmarkedet, kontraktstype, (øre/kwh)sluttbrukermarkedetkraftpris, nettleie, avgifterpriser, husholdningene, mva1998k1-2011k42003k1-2011k41998-2011energibruk, kilde, 2005-2009, energitypeenergiproduktvarmesentral, sentralvarmeanlegg, sentralvarme(kwh/m2)gjennomført, energieffektivisering, energieffektivisieringventilasjonrehabiliteringsårtemperaturkorrigertfjernvarmebalanse, 1983-2022, fjernvarmebrensel, bruttoproduksjon, energikildetekniske, økonomiskenettoproduksjonfjernkjølingsalgsinntekter, gjennomsnittsprisenergiforbruk, husholdning, energibærere, 1993-2012, energibærer1995-2012nettoinntekt2009-2012boligareal2001-20122004-2012hovedoppvarmingskilde, 1994-2012, oppvarmingsutstyrforekomst, varmepumpe, med/utenhar/ikke, varmpepumpeenergikostnader, energipriser, industrienindeks, dekomponering, lmdi-metoden, (1990-2000)-(2020-2021)(2000-2001)-(2014-2015)investeringsstatistikk., utvinning, rørtr., 1985-2023, anslagstidspunkt/påløpt, næring/varetype1985k1-2023k11990k1-2023k1antatte, påløpte, investeringer., råolje, naturgass, rørtransport, investeringsart, registreringstidspunkt, 2002-2024, investeringsområde2001k1-2022k4investeringskostnader, 1985-2016leting, olje, gass, kostnadsart, 1985k1-2015k1feltutbyggingvaretype, 1989k1-2009k1sn2002, 1990-20091993-2021konsesjonskraftelektrisitetsnæringeninnkjøp, varige, driftsmidler, driftsmiddel1993-2013pris, inkl., forbruksavgift, 1992-2007verk, energiverktypeenergiverk, sysselsette, verksemdsområdehovedtal, kraftsektoren, 1993-2007hovudtal, 2000-2011nøkkeltal, føretak, 2000-2012rekneskapsbalanseomsetningsstatistikk., marked, 1998m01-2023m031998-20221998m01-2008m121990m01-2023m031990-2023(1995=100), 1986m01-2008m12produsentprisindeks., 2000m01-2023m04, næring/varegruppespotpris, metaller, 1990m01-2023m042000m01-2018m122000-20182000m12-2008m12vannmagasinenes, fyllingsgrad, områdeinndeling, 2006u01-2010u52vareprisindeks, industrinæringene.2000m01-2015m101977m01-2008m12industriavfall., generert, mengde, tonn)konjunkturbarometeret., tendenser, referanseperiode, serietypesituasjonsvurderingerbegrensende, faktorer, produksjonenavlededesvarfordelingerkonjunkturbarometeret, (diffusjonsindeks), 1988k1-2008k4lagerstatistikk., ferdigvarer/varer, 1995k1-2010k4, ferdigvarer1995k1-2008k4miljøvernutgifter, miljøvernområdeelektrisitetsforsyning, 2019-20212008-2018energi-1986k1-2008k41990k1-2017k4offentleg, kjøtkontroll., slakt, godkjende, folkemat, (dyr), 2001h1-2022h11999k1-2021k4folkemat., gjennomsnittsvektutenlandskontrollerte, strukturstatistikkultimatesolgt, 2-sifret, prodcomkode8-sifretprisen, brent, blend, (us, dollar, fat), 1998u01-2014u46netto, petroleumsproduksjon, (1000, sm3, o.e), 1971k3-2014k3, petroleumsprodukt1971m07-2014m091971-2013oljevirksomhet., 1965-2021detaljerte, 1985-2014sal, flytande, biodrivstoff, kjøpegruppe, produkt, liter)., 2021m01-2023m03endelegedrivstoff, (kr, liter), 1986m08-2023m03petroleumsprodukter, 2010m01-2022m012009-2020produkt.1995m01-2016m07brukere, hjelpemidler, funksjonsnedsettelse, hjelpemiddel, uførestatus, siste2017-2020aborter, 9., abortfremkallende, stoff, middelnemndbehandlede, paragrafsvangerskapsavbrudd, tenåringer, (-19, 1979-2005, bofylke1995-20031996-2005svangerskapets, ukersvangerskap, avgjørelselevevaner, 2005-2012, levevanesosial, boforholdsykelighet, sykdom, skade, funksjonshemmingsymptomer, medisinbrukfunksjonsproblemhelsetjenester, helsetjeneste1998-20192002-20192012-2019sykelighet.symptomomsorgsbehov, udekket, omsorgstypeomsorgsarbeidulønnet, syke, funksjonshemmede1998-20122002-2012fysioterapeutegne, foreldrestilfredshethelsesituasjonseksuell, orienteringmening, mestringpositive, negative, følelserdagligrøykere, av-og-til-røykere, 1973-202225-74(1995-1999)-(2018-2022)daglig, snusbrukere, av-og-til-snusbrukere(2008-2012)-(2018-2022)cannabis, vanedannende, legemidler(25-792005-20162018-2020steriliseringer, 1985-2003konsultasjoner, hos, fastlegen, diagnose2010-2021eldre)fastlegelegevaktkonsultasjonerkostnader, helseforetakenes, egenproduksjon, spesialisthelsetjenesten, kostnadstypespesialisthelsetjenesten., ressursinnsats., 2006-20102002-2014somatiske, sykehus, hoveddiagnosegrupper, (icd-10), 2002-2010ventetider, 90-persentil, fristbrudddriftskostnader, drg-poeng, avskrivninger, 2007-2010nasjonale, psykisk, helsevern, 2010-2011somatikkperinatal, helseregion, (døde, fødte)helseutgifter, finansieringskildeprodusentproduserendetimeverk1997-20131997-2011fastlegerpasientlistestatusinnvandrer, ikkeinnvandrerfysioterapeuter, driftsavtalehelse, omsorglegeårsverk, avtaleformfysioterapeutårsverkhelsestasjons-, skolehelsetjenesteårsverkfastlegelister, fastlegekonsultasjonerskolehelsetjenesten, helseundersøkelser/konsultasjoner, helseundersøkelser/helsekonsultasjonerregnskapstall, driftsregnskapetkommunehelse, supplerendeestimat, kontakterklassifisert, akutt, kronisk, syk, diagnosegrupperinget, viktige, kroniske, diagnoser, allmennpraksis, diagnosenavnpasienter, legekontaktkommunetype, kontaktratepasientkontakter, listetilhørighet, kontakttypediagnosegruppebrutto, 1999-2002kommunenes, inntekterprimærlegetjenestentotale, offentlige, primærhelsetjenesten, primærlegetj.skolehelsetenesta, 2002-2009kommunehelsetenesta, virkeområde, 2002-20161994-2016kommunens(utvalgte, )e.e1.behandlinger, liggedager, diagnose:, icd-10-kapitteldøgnopphold, dagbehandlingerpolikliniske, 2002-2003hoveddiagnoseomsorgsinstitusjonar, plassar, eigarforholdbebuarar, pleie-, omsorgsformålbrukarar, omsorgstenester, tenestegruppe, tenestetypebistandsbehovheimetenestertenestetimar, timebasertdøgn, døgnbasertveka, praktisk, bistand, helsetenester, heimenhusstandavlastning, utanfor, institusjonstøttekontaktbrukarstyrt, personleg, assistanseomsorgsstønadtildelte, uken, hjemmet, henholdinstitusjonsbeboere, langtidsopphold, 31.12, vurdert, lege, tannhelsepersonell, 12, månederiverksettingstid, dager70tjenestemottaker, samfunnsdeltakelseunike, mottakere, gjennomlegemiddelgjennomgang, ernæringskartlegging, /ernæringskartleggingomsorgstjenestenetjenestegrupperomsorgsinstitusjonerhelsearbeid, rusarbeidrom-avdelingstype, 2009-2016institusjonstype2002-2006hjemmetjenester1980-1989, hjemmetjenestefråvere, omsorgstenesteneregisterbasert, 2003-2011skjemabasert, 1994-2002, personelletsomsorgsløn, 1994-2006driftsutgifter, 1986-1989bistandsbehovsgruppe, koordinator, 2017-2018individuell, planf., pleief1.diagnosevariabelens, 2017rhf, hf, institusjonerkontogrupper, kontogruppeinntektstyperealkapital, investeringsaktivitetpensjonskostnaderårsresultat, finansinntekter, -kostnader, ekstraordinærelegespesialister, kliniske, psykologer, driftsavtale., avtaler, tilskuddsklassepraksiskonsulenter, konsulenterdøgnplasserbeleggsprosent, sengedøgninstitusjoner., senger, utskrivningervoksne., oppholdsdøgn, oppholdsdagerunge.luftambulanse, oppdrag, oppdragstypeambulansetjenesten., ambulanser, beredskapstimer, kjørte, kilometerakuttmottak-avstand, fødested, 2019-2022helseutdanningtverrfaglig, spesialisert, rusbehandling.luftambulanse., stillingskategori, 2007-2015senger/døgnplasser2005-2014, behandlingstilbud, avtaleplasserinneliggende, innleggelserdøgnpasientertiltaketspasientenes, hjemsted, plasstype, hjemstedsregionsengeplasservedtaksparagraf, 2001-20101998-2010institusjonsoversikt.tannhelsetjenesten, tannhelseutdanningtannhelsetjenestepersonellgruppepasientbehandling, pasientgruppetannhelsetilstand, kariesforekomstutadrettet, forebyggende, gjørtannhelserefusjontannhelserefusjoner, innslagspunkt, 8meldinger, barnevernet, foresatte, samt, ventetid, narkose2003-2019tannstatusfødselspermisjonutdanning/yrke, 1992-2002g.g1.2001-20162016-2019varehandelsindeksen, 2000m01-2023m03bensinstasjoner., varegruppe, 2005m01-2020m01detaljomsetningsindeksen, 1979m01-2008m12utgift, vare-, tjenestegruppeårstider, årstidhovedinntektstakerenshovedinntektstakersforbruksvarer, 1976-2012forbrukte, mat-, drikkevarer, (kg/liter)husholdningsgruppe, osv2007-2012, inntektsstørrelse1958-1973(1974-1976)-(1996-1998)(1986-1988)-(1996-1998)(1958-1959)-(1996-1998)konsumprisindeks, (2001=100), 2001-2013, konsumgruppeprisnivåindeks, vektandeler, (fastlandet=100, gitt, fastlandet)svalbard)varekonsumindeksmaterielle, goderromslighet, betalingsvanskermedian., delområderdesilfordelt, før/etterhusholdsningstype.hovedinntekttakershushald, hushaldstype., faste, prisar, (1990=100), hushaldningstypeinntektsrekneskap, hushaldstypeinntektsregnskap, sum, millionersammensetning, husholdningsinntekt, forbruksenhet, (eu-skala).inntektskildegrenseverdierpersentiler.kumulativ(eu-, oecd-skala), grupper., (1996=100), gruppeforbrukseining, løpande, personarinntektsfordelingen, p90/p10., (eu-skala)ulikhetsmål.lavinntektsgrenserlavinntekt, oecd-skala).populasjon, yrkesinntektutsatthet, lavinntektsgruppervedvarende, treårsperiode., (1996-1998)-(2019-2021), mottakergruppekjennemerker., (1997-1999)-(2019-2021)(eu-skala, 60, prosent), treårsperiode, (2011-2013)-(2019-2021)50, (2004-2006)-(2019-2021)(2006-2008)-(2019-2021)0-39, prosent)., (2016-2018)-(2019-2021)18-66fireårsperiode.berekna, nettoformue, hushald., formuesintervallsamla, inntekt., frålågasteformuesregnskapformuesrekneskaphovudinntektstakar, sinbruttofinanskapitalbankinnskott, lik, g, høgareinntektsintervallrenteutgifter, renteutgift(hele, =, 100)innvandrerhusholdningerinnvandrerhusholdningersstønadsytelse60-90, fødselsåryrkestilknytning, pensjonsstatusuføretrygdedealderspensjonisteravstander, medianinntektenlikning1993-2002familien.2002-2004, inntektskomponentenslige, forsørgere., 2000-2002hovedposter, uførepensjonister, 2003-2004, uføregrad1999-2009hovedaktivitet, (nominelle, kroner), 1999-2010afp-pensjonister1996-2003inntektsindikatorer, 1996-2011finanskapital, 1986-2004hovudinntektstakaren., formueskomponent1995-2007større, gonger, hushaldsinntekt, 1990-2004prosentdelen, storleiken, gjelda, høve, 1990-2005observasjoner, datagrunnlaget, 1996-2014fradrag, enkeltpersonforetak, hovedinntekt, næringsvirksomhethovedinntektensberegning, personinntektavskrivningsstatistikk, saldogruppelikningen, art.saldostatistikkunntatt, primærnæring.kapitalavkastningsgrunnlag, utgående, gjennomsnitt)enkeltpersonsforetakbruttoinntektsintervallaksjeutbytte.pensjonsgivende, intervall., (grunnbeløp, folketrygden)skatteoppgjøret, hovedpost, ligningati-årigoversiktstall, mill., kr, skatteligning, oversynbruttoinntektsgrupper(før, nedsettelse), trinnskattegrunnlag., toppskattegrunnlagboligsparing, ungdomtrinnskatt, trinnskattegrunnlag1967-2021honorarer, honorarskattepliktige, ligningsstatusformue.gaver, frivillige, organisasjoner.skattetrekkinntektsintervall.skattepliktig, nettoformue., nettoformuesintervallskattemeldingenalminnelig, særfradragbankinnskudd, mill.krverdensdeler, land., skatteverdiformuesskatt.brutto-bruttoformuesintervallformueskattover.formuesposterprimær/sekundærbolig, eiers, primær-/sekundærboligtotalsumprimær-, sekundærboliger, markedsverdi., 2010-2018toppskatttoppskattegrunnlag., 1988-2015skatteoppgjøret., gode, skyldig, restskatt., 2010pensjonister, næringsdrivende., 2003-2013boligparing, bruttoinntekt., 2003-2012ligninga.selvangivelsenboligeiendombruttoinntektsintervall., busettelønnsmottakarar, pensjonistar(1993=100)(2002-kr)inntektsfrådragnedsettelse, formuesskattennedsettelse).eigeforholdsvalbard.1993-2010pensjonsstatus.1993-1999dagpengebeløpets, dagpengebeløpaksjeselskap, selskap, 25, lønnsforhold, identiske, tilsetjingsforholdaksjeselskap.lønnssummerlønnssumsstatistikk, 2000-2006tillegg, (kakseskatt), 1993-2005naturalytelser, naturalytelseutlignet, positiv, næringsinntekt, skogbrukinntektaderes, ektefeller, partnereskogeiertypeskogeieres, 2005-2017avgiftsgrunnlag, avgift, avgiftspliktig, arv, gave, 2009-2013arv/gave, avgiftspliktige, arv/gavermottakersfør.arveavgift, rådighetsdatovedtaksdatoobjekttype, objekthenholdsvisskattelikninga, personar., fylkesskattelikningaskattefrådrag, utliknastatsskattelikninga, utlikning, folketrygdaskattelikninga., skattetypejordbruk, driftsformjordbruketjordbrukseiendombrukersbrukerjordbruksfradragprimærnæringenetrus-, livssynssamfunn, søker, kyrkja, religion/livssynkristne, trussamfunnmenigheiter, uregistrerte, trussamfunntypemottaker, lønnstakerarbeidsintensitet.pensjonsgradalderspensjonist2015-2020pensjonsgrad.meldingar, konklusjoninnhald, meldinga, kven, melde, sakabehandlingstidmeldingundersøkingar, starta, undersøkingavsluttaundersøkingssaker0-24, barnevernstiltak, omsorgs-/hjelpetiltakkor, dei, mottekeplasseringstiltak, hjelpe-, omsorgstiltaklovheimelunge1987-2021flytta, plassert, flyttingartilfeller, setjesetjabarnevernstenestaså, langt, livetelevar, 22, yngre, grunnskolepoeng, foreldra, sittstandpunktkarakterar, fagkarakterverdigrunnskole, vidaregåande, yngre.gjennomføring, (2012-2018)-(2015-2021)start6, grunnskole.2018, 2020bodd, fosterheim, fosterheimstype, sidan, observasjonsperiodar, observasjonsperiodebarnevernkommunefaktaorganiseringkonklusjonarhandsamingstidtiltakskategoribydelsfaktah.h1.innsatte, fengsling, januar., fengslingstypehovedlovbruddsgruppe, hovedlovbrudd, hovedlovbruddstypestatsborgerskap.tilgangstypenyinnsettelservaretekt, soning, domanstalttid., anstalttidavgangstypeløslatelserfengslingsdager, frihetsberøving, frihetsberøvelsefengsling., antall., straffbaranmeldte, lovbrudd, lovbruddsgruppe, lovbrudd., lovbruddstypepolitidistrikt.gjerningssted, (kommunestørrelse, sentralitet), (f).lovbruddsgrupper, (k)., gjennomsnitt., (2007-2008)-(2021-2022)fornærmet, lovbruddsgruppe.personoffer(fylkeeiendomstyveri, mishandlingegenvinningskriminalitet, voldskriminalitetetterforsket, politietsoppklaringsprosentpolitidistrikt, (og, lovbruddskategori, -2014).siktedesiktelser, motmedskyldigehovedlovbruddskategorigjerningssted/bostedhovedlovbruddet2010-2014utgangsår, tilbakefall., tilbakefall-2014), påfølgende, femårsperioden.sosialhjelpsmottakere, stønadstidsosialhjelp, 1997-2022trygdesystemetstønadensutbetalingstønadstilfellerkrisesentre., overnattingsdøgn, krisesentersosialtjenestenkvalifiseringsstønadkvalifiseringsstønad., to, månedene, hadde, ytelserkvalifiseringsprogram, oppfølging/tiltak, oppfølging/kvalifiseringsprogrammet, deltakelsenavsluttet, program, avtale, situasjon, umiddelbart, avslutningen, programmetperioden, også, bostøtte, husbankens, støtteoppstartår, tiltak/aktiviteter/bistandsosialhjelpstilfellerviktigste, livsoppholdlangtidstilfellervilkår, sosialtjenestelovensosialhjelpstilfeller-, boligsituasjonnære, relasjonerkrisesentertilbudstønadssatser, vedtakstidspunktinngår, stønadssatsene-kasse, regnskapsomfang2015-20161997-20202010-2012trygdemottakeresosialtjenestestraffereaksjoner, straffbare, reaksjon, undertype, reaksjonstypehovedtypestraffeutmåling, (dager, fengsel, bøtestraff, samfunnsstraff), bot, samfunnsstraff, subsidær, betinget, ubetingetrettsinstans(unntatt, forelegg), strafferegistrering(utvalgte), hovedlovbrudd.bot), reaksjon.bøtestraff)rettsinstans.registrering, reaksjonsregisteret., 2002-2015, reaksjonsregisteretstraffede, (i, forelegg, dømt, reaksjoner, dommer(ettårig)(verdensinndeling, land)reaksjoner)hovedlovbruddsgrupper18-29uføregrad.langtidssykemeldte, sykemeldingsperioden, arbeids-var, neste, årene, (2006-2010)-(2009-2013)arbeidstilknytning, femårsperioden, utfallsperiodenkalenderår, (timer), sosialhjelpsmottakarbeidstimerinnvandringskategori/landbakgrunnkjønnoverført/ny, overførte/nyearbeid/ikkeavgangsår, stønadssituasjonenreferanseåretaap-mottakuføretrygdrehabiliteringsytelserfireårsperiodengradert/ikke-gradertmottokoppholdstid, barnehagens, barnehagetype0-5, barnehageplassstillingstyperfinansieringkorrigertestillingstypekorrigert, oppholdstimerminoritetsspråklige, 1-5leke-, oppholdsarealekstra, ressurservektede1999-20001995-1998familiebarnehagerc.c1.utdanninger, universiteter, (1999-2000)-(2021-2022)(1993-1994)-(2021-2022)(2000-2001)-(2021-2022)(1998-1999)-(2021-2022)høgskoler., (2010-2011)-(2021-2022), studiumoppnådde, studiepoeng, (2004-2005)-(2021-2022)(1993-1994)-(2009-2010)(2004-2005)-(2008-2009)yrkesfagligyrkesfaglige, utdanninger., (2015-2016)-(2021-2022)(2013-2014)-(2021-2022)samme, høst, (2018-2019)-(2021-2022)fullføringsstatus, (2012-2016)-(2018-2022)skolefylke, 2016-2020fagskoleutdanning., (2009-2013)-(2012-2016)fou-årsverk, utførelseinstituttsektoren, instituttgruppefou-personale, 1970-2022forskere/faglig, personale, universitets-, høgskolesektoren, fagområde(forskere/faglig, personale), lærestedavlagte, doktorgraderdoktorgradstittelgjennomføringstid, ph.d-graderdoktoravhandlingerdoktorgradsutdanning, opptak, disputas(sektor/næring), doktorgradsprogram, avlagt, doktorgrad, sektor/næringstilling/yrke(gruppert), stillingsnivågrunnutdanninghøgskoler:norden, baltikumdoktorgradsstudenterintroduksjonsprogrammetprogramkommuneinnvandringsårintroduksjonsstønad, langtidsmottakereintroduksjonsordningeninnvandrere., arbeidsmarkedet, avbrutt, introduksjonsprogram275programstatusg2.eksamenskaraktererstandpunktkarakterereksamens-prøve, mestringsnivå, prøver, 8., trinn(kvintilfordelt)lavinnteksstatusyrkesaktiveskalapoeng, klassetrinn, utdanningsbakgrunn, 2014-20225.trinnstørrelsesamfunnskunnskap, voksnerettighetstype, introduksjonslovennorskopplæring, asylsøkerenorskprøveresultater, prøveresultat(verdensdeler)resultater, samfunnskunnskapsprøvenspråket, prøven, morsmålasylsykerenorskprøve, 2011-2013(enkeltland)kandidatene, ordningen, 2011-2012, ordningfremmedspråklig, valgfag, fremmedspråkmålformgrunnskoleutdanning, årstrinn, skolenmorsmålsopplæring, tospråkleg, fagopplæring, tilrettelagtsærskildspesialundervisninggrunnskolar, skolestorleik, skolensgrunnskolesektoreninvesteringsutgifterdrifts-, lønns-, leieutgifterskolefritidstilbudelevtalllærerkompetanseheltid-, deltidsstillingerlærerårsverk, assistentårsverkårstimergrunnskolersfosærskiltskoleskyssgrunnskolensutdypende, grunnskolesopplæringgrunnskoleopplæringgruppestørrelsespråklege, minoritetar, klassesteg, 1994-1999særskilde, undervisningsgrupper, 2008-2010datamaskinargrunnskoleelevarelevar), 1994-2000klasserd.d1.1980-2021fagfelt.(grupperuoppgitt1970-2010utdanningensutlandet.studielandutdanningsstedårskull.aldergrupper1995-2010lærested.(2006-2012)-(2015-2021)(2013-2019)-(2015-2021)(2010-2016)-(2015-2021)(2007-2013)-(2015-2021)(2005-2010)-(2013-2018)(1994-1999)-(2013-2018)(todelt)(2009-2014)-(2013-2018)(todelt)og(2005-2008)-(2015-2018)resultat(2010-2015)-(2013-2018)(2007-2012)-(2013-2018)sluttkompetanse, (2004-2009)-(2013-2018)inkludert, grunnkompetanse, (2011-2016)-(2013-2018)kurstrinn16-18, åringervg1, igangværendefag-, svenneprøver, elevens, læreformfolkehøgskoler, langkurs., (2009-2010)-(2021-2022)søkerefylkeskommunenundervisningsstillingerlederstillingerskolerutdanningsstatusoverganger, forrigeoppfølgingstjenestenresultat., (2002-2003)-(2011-2012)linje., linjefagskole.2004-2019revidertstudieretningstypeutdanningsinstitusjon, 2004-2010utdanningsinstitusjon.skoleår, fullført/avbrutt, 2005-2018folkehøgskoler., avbrøtrevidert-2015studieretning.2005-2005c2., personell, gunnlagsdatac3.tjenestetall2001-2017el., læreplassfylkekommunestyrevalget., representanter, parti/valgliste, 1979-2019, politisk, parti, fireårligfylkestingsvalget., 1975-2019kommunestyremedlemmer1999-2019gjenvalgte, kommunestyretformannskapsmedlemmer, 1987-2019ordførere, varaordførere, kommunestyrevalget, 1945-20191995-2019kvinneligeordfører, varaordfører, ordførerparti, varaordførerpartifylkestingsmedlemmerfylkesordførere2003-2015fylkesutvalgsmedlemmer, 1983-2019listekandidaterfylkestingsvalgetvaramedlemmer, 1979-20111987-2011fylkestingetparti/valliste2007-2011stortingsvalg., stemmeberettigede, 1815-2021stemmerett20, førstegangsvelgere, 18-19valgdistriktvalgdistrikt.kommuner.valgkommunestyre-stemmeberettigede.innvandrerbakgrunn.nyeste, årgang2023statsborgere.2019-2023stemmekretsopphav2001-20091945-2015bakgrunn2011-20151999-2015valgdeltakelse, valgtype, 1829-2021, toårligstemmer, 1955-2019blandt, innvandrerforeldre(prosent)oppga, stemte, valget, nasjonalforsamling, president, hjemlandetkommunestyre, arbeidstyrkestatus, statsborgerfylkestingsvalget.valgdeltakelsestortingsvalet., valdeltaking, 1945-2021stortingsvalget.1969-2021gangervaldeltakelse, utvalget2005-2013utvalet, statsborgarar, innvandrarbakgrunninteresse, stemt/ikke, stemt, stemte/stemtepartiprofiler, partieneoppslutningdeltakelse, diskusjoner, valgkampen, 2015informasjonskilderårsaker, stemmebetydning, liste, kommunevalgetpersonstemmergrunner, givelgerundersøkelsenvalgdeltagelselandsdel/sentralitet/kommunestørrelselandbakgrund/statsborgerskaplandbakgrunn/statsborgerskapstatsborgerskap/landbakgrunn, utvalgene, statsb., statsborgerskap/landbakgr.viktigrolleinnehavere(as), allment, (asa)eiernesaksjonærallmenne, (foretak)nyetableringereiere, nyetablerte, overlevd, etablering, sysselsettingsvekstetablerere, etablerers, foretakets, overlevelseetablererforetaketsoverlever, vekst, overlevingsårstyret, ansattegrupper, styrerepresentantenes, 2009-2023, størrelsesgrupperolletype(innvandringskategori)daglige, (as/asa), leder, rollerstyrerepresentanter, styreroller, styrerolleaksjeselskaper.akvakultur., tap/svinn, levende, matfisk, (grov, inndeling)skalldyr, 2000-2019, skalldyrartslaktet, 1976-2019oppdrett, regnbueørret., nyanskaffelse, anleggstype, 1988-2019regnbueørret, marine, arter., produksjonstype, 1986-2019skalldyr.matfiskproduksjon, svinntype(fintillatelser, 1994-2019, tillatelse1971-2016, varehovedgruppefiskebestandar, 1946-2019viktigaste, 1866-1907, fangstart1908-19761977-2018bruksinndelingfiskefartøyet, heimstadskommune, hovudgruppe, fangstarter, fartøyetlandingskommunelandingsfylke, fangstartar, 2014-2019hovudgrupper, fangstområde, kyst-, havfiskebruken, fangsten., fiskefartøynasjonalitetfisk, fiskar, kg), 1998-2018fiskarar, fiske, levevegtilverking, innan, fiskeforedlingmotor, lengdmaskin, 1946-19761977-1994sel-, kvalfangst, 1968-2012fersk, frosen, oppalen, 2000u01-2023u19elg, (1889-1890)-(2022-2023)(1986-1987)-(2022-2023)slaktevekthjortevilt, jakt, (1987-1988)-(2021-2022), dyrhjort, (1892-1893)-(2022-2023)jegere, (2001-2002)-(2022-2023)jaktutøvelse(2008-2009)-(2021-2022), jakttypejaktrapportering, (2003-2004)-(2021-2022)(2001-2002)-(2021-2022)lisensjakt, dyreart, forvaltningsregion, (2011-2012)-(2021-2022)mannlige, jaktet, (2004-2005)-(2019-2020)villrein, villreinområde(1986-1987)-(2021-2022)1986-2007villreinjakt, 1889-2007rovdyr, 1846-2021rovdyrtyperovdyr., lisensfelling, kvotejakt(1993-1994)-(2003-2004)(2004-2005)-(2006-2007)rovfugler, (1987-1988)-(2012-2013), rovfuglsmåvilt(1991-1992)-(2021-2022)rådyr, (1984-1985)-(2021-2022)1927-1983(1971-1972)-(1991-1992)(1992-1993)-(2000-2001)rypejegere, utbytte., jaktkommune, (2008-2009)-(2019-2020)korn, oljevekstar, storleiksklassemjølkeku, buskapsstorleikhusdyrslaghusdyrhald, økologisk, drivnevekstargodkjent, drivestorfeavling, ymse, jordbruksvekstar2000-2020/avsluttapotet, høyammekyrkyrmjølkekyralspurker, ungpurkervinterfora, sauerhønerfriland, sprøytet, plantevernmidlerplantevernmiddelsprøyting, veksterbiologiske, nytteorganismer, veksthusakkumulert, behandlet, skadegjører, skadegjører/sykdomkjemiskemidlerkulturer, ble, hovedtyper, m²)omdisponering, dyrka, dyrkbar, jord, jordloven, plan-, bygningslovenlandbruknydyrkingarealersøknaderfritak, drivepliktpålegglovanvendelsedelingkonsesjonssakerkonsesjonslektskapskonsesjonnullgrensesakerslektskapboplikt, konsesjonsloven, odelslovenr.korn-, oljeveksterarealgrupperkornavling, 1989-2022timar), 2013-2017sjølvstendig, næringsdrivandedieselenergivedlikehald, driftsbygningarinvestering, maskiner, reiskap, 1988-2021vatningsanlegg, kan, vatnastvatningkufjøs, kuplassar, mjølkerobotarkorntørke, høytørkemed/utan, driftsbygning, grunnflateleige, leigd, utan, kontraktbetaling, jordleigekøyreavstand, eigde, leigde, jordstykket, ligg, lengst, unna, (km)beitingfulldyrka, eng, fornya, nyetablertjordarbeiding, åpen, åkerdyreplassarverpehønertypar, gjødsellagertraktor/motorslåmaskinvarmeanlegg, veksthusareal, 1989-20181979-2018blomster, blomsterproduksjonsalsverdi, omsatt, ferdigvare, 2006-2018planteskule, planteskuleareal, 1999-20181988-2018(2002-2003)-(2006-2007)(1998-1999)-(2006-2007)tilleggsnæringartilleggsnæringar.landbruket1988-2011bruttoinntekta, (bedrifter)mattilsynet.kontroller, tilsynregelverksutviklingovervåking, kartlegging, (prøver)tilsynsområdekommunisere, veiledeovervåkning, kartleggingsprøver., avdekker, skadedyr, fremmedstofferdyrehelse., besetninger, funnfiskehelse., lokalitetermattrygghet., matforgiftninger, der, smitten, skjeddplantehelse., planteskadegjørerebrukartypereferanseperson, referansebrukerpersonlege1969-2022utvalde, 1969-2020jordbruksbedriftbruksstorleikutmarksbeiteomlegging, (karens)2000-2017planter, veksthus., årskvadratmeter1999-2006grønnsaker, bær, vekstslagsnittblomster, blomstrende, potteplanter, dekorasjonsplanter, utplantingsplanter, blomstertypesalgsverdi, omsatteregioninndeling, 1979-2020husdyrromsvinverpehønsmjølkerobotbeiteluftegardhage-, landbruksnæring(landbruksteljing)utførtnæringar, tilleggsnæringbrukarsivillandbruksutdanning, ektefelle/sambuarfagleg, påbygging, driftsleiarveksthusarealetplasttunnelar/andre, dekkesystemleigeforholdspreieutstyr, husdyrgjødsellagergjødsel, totalt-nitrogen)gjødslaspreiing, nedmoldinggjødselkum/lagune, blautgjødsel, dekkeskogbruksareal-arealarealbrukgreinhagebruksareal, bruksområdeinvesteringar, investert, bygningar, hagebruketfrukt, fruktsortar, frukttypegrønsaker, grønnsaksareal, grønsaksarealbærtypeplanteskole, planteskoleareal1979-2010arealet, jordbruksbedrifta, driftssenteretspreidddrenertdårleg, dreneringdriftsfomhogstklasse, (1957-1964)-(2017-2021)bonitetsklasse, takserte, regioner, (1996-2000)-(2015-2019)(2016-2020)-(2017-2021)forynging, treslag, (km²)livsmiljøer, produktiv, (2003-2007)-(2007-2011), livsmiljø(2008-2012)-(2015-2019)stående, kubikkmasse, bark, markslag, m³)tilvekst, 1933-2021totalareal, (2005-2009)-(2015-2019)skogareal., (1996-2000)-(2000-2004)sortiment, 2006m01-2023m03avvirkning, industrivirkevirkesgruppebruttoverdi.vedvirke, virkestype1996-2017(1980-1981)-(1995-1996), driftsår(1923-1924)-(1995-1996)2006k1-2017k1kjøpergruppe, 1998-20141996-1997attåtnæringar, nyttar, eigedomens, ressursar, anna, utmarkskogbruket, (timar)storleiksklasseravverkingungskog-, gjenvekstpleiehogstmetode, 1999-2003blei, planta, tilsåddhogstendrivverdigterrengtransportenterrengtransportm³eigedomar, skogeigar, 1979-2003salsavverkinghogstflater, hogsttypeskogsarbeidein, annan, stad, skogeigaren, burskogbruksplanskogeigedomar, skogeigarensskogplanting., kostnad1971-2022ungskogpleie.skoggrøfting., tørrlagt, grøftelengdegjødsling, skog.markberedning.rydding, ugraskontroll.skoggrøfting, tilskuddskogkulturugraskontroll, 1982-2003totalregnskapet, totalregnskapbygging, ombygging, helårs, bilveier, sommerbilveiervinterbilveier, traktorveierhelårsbilveier, sommerbilveier., veilengdeskogsveier., anleggsutgiftervegtype, tilskuddstype, meter), skogsbilveifriluftslivsaktiviteter, friluftslivsaktivitetofte, man, aktivititentreningsaktiviteter, treningsaktivitetorganisert/uorganisert, trening, treningsformtreningsmotivasjon, enig, uenighindremd.mnd.2013-2020treningssaktivitetertrenings-, mosjonsaktivitetsomibor, km, nærmiljøetlokale/sted, kulturtilbud, jevnlig, tilgjengelig, 1991-2021kulturaktiviteterperioder, periodedigitale, analogebruke, ofterebarrierer, besøk1991-2016utstilling, billedkunst, kunsthåndverk, befolkningsgruppekulturfestivaleridrettsarrangementfolkebibliotekmuseumbenyttetkinoopera, operetteballett-, danseforestillingkonsertteater, musikal, revytros-, livssynsmøterkulturinteressenedlastingar, forskingsbibliotek, bibliotektypebestand, forskningsbibliotekbibliotekbruk, primærmålgruppeinnlånfylkeskommunekonsernøkonomiomløpshastighet, medietypelag, foreninger, foreningfritidstilbudkinobesøkkulturskolerk.k1.samlingar., kulturhistoriskeutstillingargjenstandar, gjenstandmuseumstypesamlingarkvintilar, (kvintilar)frivillig, innsats, organisasjoner, organisasjontillit, myndigheter, mediaorganisasjonsmedlemskapmellommenneskeligreligiøssosialt, nettverk, ressursorganisasjonsdeltagelse, -medlemskapsosioøkonomisk(icnpo)finansieringskilder, 2011-2018bruttoprodukt, lønnskostnader, hovedstørrelseeksklusivepartifinansieringgrunn-, stemmestøttepartifinansiering., hovedorganisasjonen., bidrag, lignende(dnk)., tilhørige, kirkelige, handlinger, gudstjenestergravplasserkirkerelaterte, funksjonerl.kyrkjelege, fellesråd, løyvingsrekneskap, arter, sokneråd, ettsoknskommunerinvesteringsrekneskapkapittelhovudpost2003-2017fellesråd., rekneskapsstatistikk, kyrkjerekneskaprekneskapmedier, gjennomsnittsdag, (minutter), 1991-2022tradisjonelle, internettmedier, mediumelektroniskepapiravislesere, minutter, papiravislesing, 1991-2020fjernsynsseere, fjernsynsseing, 1991-2018radiolyttere, radiolyttinglyttere, lydmedier, slik, lyttingukebladlesere, ukebladlesingboklesere, boklesingtidsskriftlesere, tidsskriftlesinglesere, tegneserieblad, lesingvideomedier, sliktinternett, 1997-2018spill, 2016-2018hjemme-pc, 1994-2014reise, reisetype, 2002k1-2022k4reiser, innkvarteringstype, reiser), 2016k1-2022k4transportmåtereisemål, 2013k1-2022k42005k1-2022k430, mest, besøkteovernattinger, overnattinger)forbruksutgifter, (milliarder(mellom, 79, ferie, feriemål2002k1-2015k4ferieturer, turer)avreisetidspunkthovedtransportmiddel(bosted)2002-2005ferieturensferieturminutter)aktivitetenenettofinansinvesteringer, 1995-2013debitorsektormakroøkonomiske, hovedstørrelser., regnskap, prognoser, 1991-2026nasjonalregnskaphovedvariabelbruttoinvesteringujustert, makrostørrelse1978k1-2023k1konsum.konsum1995k1-2023k1bnp, hovedstørrelser, innbygger)kapitalbeholdninger, 1970-2020kapitalbeholdningideelleproduktivitetpåløpt., nominelt, reelt.disponibel, realinntektpåløpt1900-1969utslippsintensitet, forsurende, gasser, ozonforløpere, m.fl., komponentklimagassersvevestøv, organiske, miljøgiftertungmetallerenergiregnskapet., energiintensitet, (gwh/mrd.2000-2015reiselivsnæringene, reiselivsnæringreiselivsprodukter, (basisverdi, reiselivsproduktturistkonsum, konsumentgruppe1998-2009finansregnskap, beholdninger.funksjon., 2019k1-2022k4kapitalregnskap., årstall., løpendekvartalstall., 1981k1-2023k1transaksjoner.størrelser, landgrupper, driftsregnskaptotalstørrelser(bpm5)., 1994-20131994k1-2014k2utenlandsgjeld, 2003k1-2014k2internasjonal, investeringsposisjonmarkedsverdi, 1997-2003debitor-, kreditorland, hovedobjekthenderaksjeinvesteringerutdanningsutgifter, utdanningstypekonsumentutdanningsregnskapetkostnadsstrukturtettstedsstørrelse, tettstedstørrelsehovedklasser, arealressurser, arealhovedklasseferskvatn, arealtypearealtallhøyde, havet2005-2010rekreasjonsarealtrygg, nærturterrenghandels-, servicesonersentrumssonertettstadstorleiksentrumsbedrifter, stadfesta, koordinatardelen, detaljvareomsetninga, går, føre, seg, hovudsentrum, tettstadarealklassernedbygdkommuneplanens, arealdel, landområder, arealformål, (hovedformål)sjøområderarealreserver, boligbebyggelse, kommuneplanavsatt, inngåvernet, 1975-2022, verneformålfreda, kulturminneloventettbygd, fritidsbyggområdefritidsbyggområdersammenhengendeover-, under-, overgangssonen, klimatiske, skoggrensa, skoggrensenvillreinens, leveområde, jf., naturbasen, leveområdernasjonalt, regionale, planer, fjellområderkostra-nøkkeltall, byggesaksbehandlingkommuneregnskapene, driftsinntekter, delesak, seksjonering, kart, oppmålinggebyrsatser, byggesøknader, opprettelse, eiendommer, detaljreguleringsplaner, 2015-2023selvkostregnskap, bygge-og, plansaksbehandlinginterkommunalt, budsjettert, full, selvkostfinansieringressursbruk, planarbeidkommuneplaner, kommunedelplanerreguleringsplaner, reguleringergebyr, etapper, forslag, detaljreguleringerinnsigelser, innsigelsesbegrunnelser, innsigelsesmyndighet, begrunnelsertema, overordnede, forankretoversikt, folkehelsenomfatter, kulturminner, landskap, naturvern, hensyndelesøknader, seksjoneringerklager., oppfølging, sanksjoner, ifm.rammevilkår, søknadstypedispensasjonssøknaderigangsettingstillatelser, brukstillatelser, ferdigattesterrestriksjoner, vedtakstypeutøvelse, byggesaker, eksisterende/nyevirkemidler, forbindelse, tilsynspåleggbyggteknisk, forskriftklagebehandlingeierseksjonslovenkart-, oppmålingsvirksomhetmatrikulering, oppmålingsforretning, mufbehandlingsinstans, behandlingsresultat, klagesklageplanforvaltningarbeidsoppgaverfylkeskommuneregnskapene, utvikling, miljø-, kulturminneforvaltningfylkeskommunens, planleggingtemaplanlegging, planbehandling, fylkesmannenplanbestemmelserbyggesak, miljøområdet, kostraj1., konsern., plansak, natur, nærmiljø3.saksmengde, kommunen.j01., plansaks-, byggesaks-, oppmålingsforvaltning, 2010-2016j02., kostnadsdekningj03., universell, utforming, byggesaksforvaltningj04.j05.areal-, samfunnsplanlegging., begrunnelse, myndighet., myndighetplanarbeidet, planforankring., vektlagt, planforankringbakgrunnstall, ressursbruk.saksbehandlingstid.j06., delesaks-, eierseksjonsbehandlingj07., delesaksbehandlingj08.søknadstype., 2004-2018delesaksbehandling., vedtak.m.m., klagesaksbehandlingj09., eierseksjoneringsbehandling, 2014-2016j10., oppmåling.rammevilkår.j., kommune.komunesamfunnsplanleggingkulturminne2001-2014lokal, utvikling., aktivitet.fylkeskommuneregnskap, kr).miljøforvaltningrekreasjon, naturforvaltningrekreasjonsområder, tilgjengelige, driftsansvar, friluftsliv.motorferdselsnøscooterløyper, fastsattklimaenergiutgifterelektrisitetsforbruksøknadsbehandlinguttalelser, rivesaker, påvirkerpolitianmeldelserarkeologiske, registreringer, sammenhengen, registreringen, gjort, arkeologiskautomatisk, fredetekulturminneforvaltning., kulturminner.j11.j12.tettsted.j13., natur-, friluftslivsforvaltningbakgrunnstall.utfall.j14.u1.friluftsliv, vannregionmyndighet, vilt, ferskvannsfisk.søknadsbehandling.sakstype.statsforvaltningen, aktivitetsområdebiologiskdisponering, avfallsdisponeringdeponering, avfallstypeforbrenning1992-2011restprodukt, solgt/levert, anleggettjenesteytendepostsjølvkost, gebyrar, avfallssektorenfullstendig, gebyrgrunnlaghushaldsavfallhushalda, nedstrømsløsningrenovasjonsordningarnæringsavfall, ombruk2020-, kommunestrukturhandsaming, 1992-2004utsortert, attvinningtilbod, henteordning, kjeldesortertrenovasjonsordninger(justert, grovavfall, næringsavfall)avfallsregnskapfarlig, håndteringukjentimport/eksportavløpsanlegg, pe, renseprinsippsmå, (&lt;, pe)(&lt;50kapasitetutslipp, fosfor, nitrogen, avløpssektorenorganisknavn, miljøgiftoppfyllelse, rensekrav, iht., forurensningsforskriftenavløpsslam, slamdisponeringtungmetall-innhold, avløpslam, (mg/kg, tørrstoff), tungmetallkapitalkostnaderselvkostikke-kommunaleledningsnett, tilknytning.rens, rensekrav.avløpsektorutslippskilde, (aktivitet)1973-20081980-2012luft., 1991-2009materialstrømsregnskap., naturressurser, produkter, bearbeidelsesnivåproduktinndelinguttakmiljøavgifter, avgiftstypemiljørelaterte, (eu/oecd/fn)miljøsubsidier, miljøformål1995-2017drikkevannvannsektorenvannkvalitet.beredskap.(m)vassforsyning, renovasjonsverksemd, (omsetningsstatistikk), 2008t1-2017t6innafor, 1998t1-2008t6regnskapsstatistikk., attføringsforetak., 1999-2011, resultatregnskapetbalanseregnskapeteiendomsskatt.eiendomsskattt.regnskapsbegreplangsiktig, pensjonsforpliktelserdrifteninvesteringenebalansedatakasse, konsolidertfylkeskommunekommuneregnskap., 1991-2000, balansekapittelaggregaterkommuneregnskapetfinansiering., fylkeskommuner, reviderte, 2003-2014nøkkeltall.fylkeskonserntjenesteområder.a., adm., styring, fellesutgifterinvesteringsregnskap, (2003-2005)a1., fellesutg.funksjonsfordelt, artgruppekjøpm., næringsforvaltningm1.hovedoversiktinvesteringsregnskapetinterfylkeskommunale, selskaperfylkeskomm., interfylkeskomm.interfylkeskommunle(aavsluttabevilgnings-, balanseregnskapkommuneregnskapo.o1.komminterkommunalekomm., interkomm.selskaerforvaltning., kvartalsviseskatterbetalingertjenestekjøpkommuneforvaltningen., bokførte, verdierhistorisketrygde-, pensjonspremierstatsforvaltningen.statskassen, medregnet, folketrygden.stats-, trygderegnskap.fylkeskommuner.skatteinnkrevingkommuneforvaltningenforvaltnings, gjeld.verdier.statsgjelden., 1965k4-2022k4årligeundersektorer., finansiellikke-finansiellestrukturbefolkningsprofillokale, folkeavstemninger(1970-2009)-(1970-2021)folkeavstemninger., resultatettransportytelserrutekm, utseilt, distanse, passasjerkm., transportordningenskolereiserreiselengdefylkesveier., tunneler, bruer, veisikringfylkesveifergesambandåpningstider, personbilenheterveierparkering, belysning, holdeplasserladepunkt, nullutslippskjøretøyb., behovsprofils.s1.forsvaretsforsvaret, førstegangstjenesteseilingsaktivitet, kysteskadren, fartøygruppekystvakten, skvadron, patruljedøgninspeksjonerflyaktivitet, flygruppeleiearealoperasjonerikt-strategier, (statlige, kommuner), strategi, forvaltningsnivåforventede, innføring, ikt-systemerikt-prosjekter, endringsgrad, gradenivaretakelse, ikt-funksjoner, outsourcing, ikt-brukpåvirkning, digitaliseringsarbeidet, (fylkeskommunerdigitaliseringarbeidet, virksomheter)konsekvenser, koronapandemien, digitaliseringnettskytjenester2018-2019hindringer, hindringtilbys, digitalt, tjenestetilbudmåte, tilby, fylkeskommuner)åpne, datagjenbrukrekruttering, ikt-spesialistermanglendeinnkjøpsprosesser, gjennomføresikt-utgifter.ikt-sikkerhetsproblemer, sikkerhetsproblemetikt-sikkerhetentiltak/rutinerinternkontroll, informasjonssikkerhetvirksomheter.anvendelse, it-systemerit-tjenesternettskyen, 2012skjemaer/blanketterbeslutningsansvar, deltok, undersøkelsen, ikt, deltakerit-prosjekterikt-utgifteranvenderforventerit-strategi, oppdatertiverksatt, sikkerhetstiltaknettilknytning, administrasjonen, hastighet, inn/ut, båndbreddesikkerhetssystemer, foretakenes, hjemmesiderit-prosjekter., andelenta, ut, gevinstengjennomfører, elektroniskit-sikkerhet, personopplysninger., sysselsettingsgrupperbenytter, 'open, source, software'skjemaervært, utsatt, problemerforretningsprosesserfullmakt, avgjørelser, områdene, kartleggesviaårsutgiftene, setttilbyr, itsamarbeider, ikt-oppgaver, oppgaveinn, netttilknytningen, kommuneadministrasjonenfylkeskommuneadministrasjonenbarrierers, innvirkning, fylkeskommunenes, barrierensnettilknytningen, kommuneadministrasjonenegenereltbetjening, innbyggernedokumenter, myndigheter/virksomheter/innbyggere, mottasinterne, medarbeidere, eksterne, leverandører, it-oppgaverhjemmeside, intranetthjemmesidenservicetilbudteknologie-postadresse, pc, kommuneansatte, dekningsgradavviklandsbasiskommer, kapitler, statsregnskapet, 480, svalbardbudsjettetinklskatterekneskapsstatistikk., akkumulerte, 2008m08-2023m03skatteart., skatteart2001m01-2008m071987m01-2008m07pensjonsfond, 1999h2-2015h21999h2-2013h2skatteetaten., organisatorisk, organisatoriskemerverdiavgiftfolkeregistreringveiledning2003m01-2023m03inntektsposter, 1980m01-2023m03, inntektspost1985k1-2022k4kontantstrøm, petroleumsvirksomhet, 1991k1-2022k4statsbudsjettet, 1991-2023statsregnskapet.programområde, regnskap/budsjetttoll-, avgiftsetaten.grensekontrollertolldeklarasjoner, særavgiftsoppgaver, henvendelser, infosentre, innførsel, utførselbeslagavdekket, avgiftsunndragelseinnkrevingholdninger, 1972-2021flerbolighus, 2000h1-2008h1næringseiendomutleieforretningseiendommer, 1996h1-2007h2kjøpekraftspariteter, prisnivåindekser, prisnivåjustert, utgiftsgruppe, (eu27)(eu28), 1995-2018engroshandel, 2000k1-2020k41985k3-2008k4førstegangsomsetning, 1926m01-2023m041926-20221926m01-2018m121926-2018tjenesteprisindekser, 1998k1-2022k4annonse-, reklamevirksomhet, 2006k1-2022k4arbeidskrafttjenesterarkitekttjenesterbedriftsrådgivningbilutleie, 2004k1-2022k4, total-/delindeksbyggeteknisk, konsulentvirksomhetgodstransport, 2004k4-2022k4it-tenesterjuridisk, total-, /delindekslasting, lossingpassasjererrevisjonstjenesterrengjøringsvirksomhetprøving, analyse, 2009k1-2022k4telekommunikasjonstjenester, 2005k4-2022k4frakttype, (2006=100), 2006k1-2012k4barnevernsinstitusjoner, institusjonensplasseringshjemmel, (lovparagraf)barnevernsinstitusjoner., beleggeierskap.barnevern., statlege, barnevernsregionar, statlegaktivitetar, tenestereiningfråvær, bufetat, unntak, familievernopphaldsdagar, fosterheimar, institusjonarregionaltmeklingerhjemmebaserteplass, barnevernsinstitusjonarfamilievernet, direkte, klientrettet, familievarnkontorhenvendelsesgrunn, primærklientens, familievernkontorfamilievernsakerhovedtemahovedklientensfamilieverntjenestenbehandlingssamtaler, familievernet., berørte, aktører, hovedtiltak, behandlingenfamlievernetgruppasfamilievernsregionmeklere, meklermeklinger., begjæring, meklingsinstans, meklingtidsbrukdomstolene, konfliktløsningsorganer.(månederavgitt, domstol, (antall)tvister, forliksrådene, 1995-2004kriminalomsorgen.soningsenhet, kriminalomsorgenfengselsdøgnfriomsorgsoppdragpersonundersøkelserfengselsbeleggiverksettelsestid, (dager)utgått, fullføringsprosent, bruddpoliti, påtale., ressursinsats.fravær.anmeldt, (antall).gjeldsordninger, utleggsbegjæringerpolitiettvungen, returetterforskedeuro(femårsperiode), (2000-2005)-(2006-2011)politihøgskolen1983-2018trusler, tyveri, skadeverkstedukedag, døgnethelsekonsekvenser, utsatteutsattes, relasjon, gjerningspersonoppfatning, gjerningspersonens, rusmiddelkjennskap, handlingenfikkskadeverdianmeldelseanmeldetimekostnadoppholdstiderbarnehagerspositivtbarnehager.kjøretøygruppermerker, merkedrivstofftype, kjøringeuroklasser, drivstofftyperperson-, varebilerbilmerke, biltypevraket, pantpersonbiler, vrakingførstegangsregistrerte, campingbiler, 1991m01-2023m04kjøretøykjøringenskjøretøygruppebilenslastebiler, nyttelastspesialbilerbilbestandgodsmengde, havn, retning, opprinnelse/destinasjon, lastetypehavnestatistikk., gods, flagg, innenriks-/utenriksfart, 2011k1-2022k4, vareslagcontainertype, 2003k1-2022k4hurtigruten, bergen, kirkenes.fergetransport, last, fergehavneanløp, 2010k1-2022k4lasteenhet, lastehavn, lossehavn(utenom, containere)bergen-kirkenes., 2000m01-2003m12anløp, (eurostat, standard), innen-/utenriksfart, 2004k1-2010k4overnattingar, gjestene, bustadland, 2019m01-2023m03opne, rom/hytter/leilegheiter, uteplassar, 2020m01-2023m03ankomne, gjesterfritidsbustadsformidling, (tidlegare, hytteformidlarar).liknande, overnattingsverksemder., hotellopphaldet, 1986m01-2023m03, hotelloppholdetkapasitetsutnyttingcampingplassar., overnattingsmåteopphaldetnøkkelindikatorarovernattingsbedrifter., 2005m01-2019m121985m01-2019m12rom., årlege, 1985-2019komneutleigdelosjiomsetning, 1992m01-2019m12tilgjengeleg, omsetning.1986m01-2019m121998m01-2019m12kapasitet., kapasitetstypesesongkontraktar1998m01-2005m01hyttegrender.2009m01-2019m12vandrarheimar., 1999m01-2019m12, landliste2005m01-2011m07hytteformidlere., gjestenes2010m01-2013m02(1.1.)nyetablering/eierskifteopphørforvaltning)2001k1-2008k42008k1-2009k4opphørsmåtehøyvekstforetak, (2006-2009)-(2012-2015)selskaper., skattegrunnlagskattytereutlignede, skatter/fradraglandbasertbetaler, finansskatt.kraftforetak., naturressursskattkvartilerskattbardriver, rørtransport.skipsaksjeselskaper., utlignasokkelselskaper.kundegruppeleverandørfou-utgifter, utgiftsart., 2015-priser, utgiftsartfylke/regionteknologiområder, fou., forskningsområdeutførelse.grunnforskning, anvendt, forskning, utviklingsarbeid, forskningstypefou, instituttypenæringslivet-årsverk, personaltypeegenutført, fou-aktivitetinnkjøpte, fou-tjenestersamarbeidspartnerelokaliseringnæringslivet.tematiskeprodukt-, prosessrettetprodukt-/prosessrettetfou-kostnader2000-priser, 1970-2013(sn, 2007)innovasjonsaktivitet, (2016-2018)-(2018-2020)hvem, utviklet, produktinnovasjoneneproduktinnovasjonerforretningsprosessinnovasjonforretningsprosessinnovasjonene, prosessinnovasjoneneinnovasjonsamarbeidspartnerinnovasjonskostnader, innovasjonskostnad2013-2018(2011-2013)-(2014-2016)produktinnovasjon, innovasjoneneprosessinnovasjon(pp), aktiviteten, innovasjonsaktiviteteninnovasjonssamarbeidorganisasjonsinnovasjoner, organisasjonsinnovasjonmarkedsinnovasjoner, markedsinnovasjon(2006-2008)-(2010-2012)(2008-2010)-(2010-2012)stor, informasjonskildehemmende, faktorstøttebeløp, bistandstype, virkemiddelaktørkrysstabell, (også, ikke-finansiell, bistand), virkemiddelaktører, hovedvirkemiddelaktør, medspillerbevilgninger, (fou), bevilgendeprimærmottakerpatentsøknaderdesignsøknadervaremerkesøknaderføretak., internettilknytning, bestehøgaste, hastigheitkjelder, stordataanalyser, 2017-2019handelhindringar, nettsalsende, mottekne, fakturaardataprogram, automatisert, innanfor, føretaketelekronisk, salsordrarkjøpeordrarutvekslingeiga, heimesideoffentlege, styresmakterbetalt, reklamekjøper, nettskytenesternådde, fordelar, 2014ikt-kompetanseikt-spesialistarintern/ekstern, ikt-funksjonar3d-printingrobotartenesterobotarikt-tryggleikstiltakikt-tryggleiksrelaterteknytt, ikt-tryggleikshendingarsamankopla, einingar, internettetkunstig, intelligens-teknologikonsekvensar, koronapandemien., fjerntilgangfjernmøter(via, bærbart, utstyr)miljøpåverknadhandtering, ikt-utstyr, når, ikkje, lengersammenkobledemengd, sysselsette., 5+internett.heimeside.tryggleiktryggleik.tryggleiksproblemtryggleiksproblem.barrierar, barriereit.diversehyppighet, internett-, pc-brukinternettabonnementutstyrsmarttelefon, dennemyndigheters, nettjenesterordne, innkvartering, privatpersonerlæringsaktiviteter, netterfaring/ferdigheter, pc-, internett-brukinternettilkoblede, apparater, alder(prosent)faktasjekke, tvilsom, falskfalsk/tvilsom, metoder, faktasjekkingsine, nettsider, appernetthandletnetthandelleverandørlandferdigheter, jobbsammenhengikt-aktivitetersikkerhetsproblemerbekymringer, rundt, sporing, målrettetkontrollereidentifiseringsprosedyrerverdiskapning, 2007-2009ikt-sektorikt-varer, utenrikshandelikt-varer., varegrupper, basert, oecd, definisjon1996-2004breibands-abonnement, overføringskapasitet, 2004k3-2019k3breibandsabonnement, marknad, (mbit/s), 2008k4-2019k3bredbånds-abonnement, 2004k4-2019k3bilgrupper, kjøretøytypebilgrupper.transporttypetransport.oppdragsgivervareandelerpersontransport1965-2014vegvesen.framkommelighettrafikksikkerhetmiljøl1.kollektivtransport., billettinntekter, ruteformkollektivtransport, buss., ruter.båt.ruterbyområde.kommersiellebyområdebuss, båtsporvei, forstadsbanejernbanetogstrekningpå-, avstigning, påstigningutkjørt, 2005k1-2015k4fylkesinternbanefylkesinterne2005-2015trikk, t-bane, flytoget., 2004-2009rutetype, togrutevaretransportundersøkelsen., innenlandstransport, avsendervirksomhetenshovednæringsområdekjørelengdereierens, hovedkjøretøytypekjøretøyer, km)veitype(4., 2021=100), delkostnadsindeksbussnæringen, næringslivkapitalkostnadsindeks, rentekostnadernominell, rente2018=100), 2010k1-2021k42015k1-2021k42010=100), 2010k1-2018k1dieseldrevne, busser., 2010k1-2017k4gods--enhet, transportenhetjernbane.av-, pålessing, avlessingjernbaneoperatør2010-2015jernbaneverket., banestrekningpersontog, togtype, togreisetidnasjonal, leie-, egentransport.transportmengde, transportarbeidkabotasje, tredjelandskjøring.avlessingsfylkeavstandsklasselastebil, bestemmelsesland, lastebilensopprinnelsesland, avsenderlandgrensepasseringsmåtenordiske, sammenlikninger., tonnkm), 2003k1-2019k42003k1-2007k42003k1-2006k12000k1-2017k4drosjer.løyverdrosjestatistikk., 2007k1-2015k4totalkostnadsindeks, lastebiltransportdelkostnadsindeksar2016=100), 2016k1-2021k4totalkostnadsindeksar, lastebiltransport., ferje-, bomkostnader, (januar, 1998m01-2019m02(1998=100)drepte, skadde, skadegradulykkestypedrept, hardt, skadd, veitrafikkulykker, 1946-2021personskade, dekk, dekktype2004m01-2023m04vogntog, innblandet, 2003m01-2023m041999m01-2008m062004m01-2008m12ulykkesgruppe1999m01-2013m08grensehandel., dagsturer, handlebeløpdestinasjonbostedsregion2004k1-2010k3norskregistrerte, skip., ssb, flåtetype, register, tonnasjegruppehandelsflåten.handelsflåteninnenriks, sjøfart., kostnadsindekser, gassoljer, drivstoffkomponent, 2009k2-2022k4, total/delindeks2016k4-2022k4alternative, drivstoffkomponenter, 2021k4-2022k42009k2-2021k42016k4-2021k4(2., 2009k2-2016k4kystverketsarbeidsforholdetfartøy, oljevern-, slepebåtberedskap, beredskapfarledsbevishendelser, forurensinglospliktige, seilaser, sjøtrafikkavdeling, lospliktutøvelsefly, satellittseilingsklareringer, sjøtrafikksentralvirkeområdet, sjøtrafikksentralenesafeseanet, farlig/ikkeoppetid, automatiske, identifikasjonssystemet, skip, (ais), basestasjon, 2009m01-2016m12skipsulykker, lospliktig, seilassjøulykker., forlis, havariulykkeskategori, skipskategorifritidsbåt, kjønn/alder1993-2014alkoholbrukflyteutstyrbåttypebåtfase, 1997-2014farvannværnorskkontrollerte, tonnasjehandelsområdekystområde, opprinnelseskipsanløp, havner, fra/tilskipsgruppedriftsundersøkelse, nærsjø-, innenriksfart., driftsvariablefrakterutenriks, fraktinntektertransporttjenestevaksenopplæringdeltakarar, a-løp, b-løp, løplærarar, 1992-20033-årige, bachelorutdanninger, (2013-2018)-(2016-2021)masterutdanninger, (2006-2013)-(2014-2021)1½-, 2-årige, (2009-2013)-(2017-2021)(2009-2014)-(2016-2021)4-årig, allmennlærer-/grunnskolelærerutdanning, (2004-2010)-(2015-2021)(2011-2018)-(2014-2021)6-årige, (2002-2010)-(2013-2021)lavere, grader, høgskoleutdanning, (2009-2010)-(2020-2021), laveregradsstudium(2008-2009)-(2020-2021), høyeregradsstudium(1995-2003)-(2013-2021), senere(2014-2018)-(2017-2021)legeutdanning(2013-2018)-(2015-2020)forskningsaktivitetsøknads-, opptakstall60-studiepoengenheter, (2006-2007)-(2012-2013)høyeregradsstudier, normert, studietid, studier, (2003-2004)-(2012-2013)institusjonstype., kalenderåretlaveregradsstudier(2003-2004)-(2010-2011)publiseringleseferdigheter, tallforståelse, voksenbefolkningen, ferdighetsnivå, målemetodeleseferdighetferdighetsskårfrittstående, fjernundervisningsinstitusjoner, emne, eksamennettskoler.studieform, fjernundervisningsinstitusjondeltakers, (2010-2011)-(2016-2017)kursdeltagelser, (2017-2018)-(2019-2020)22-66læringsmuligheter, læringskravundervisningstimer, jobbrelatert, tilbydereformer, (andel, føretak)ferdigheiter, føretakets, ferdigheit, kompetanserverkemidler, møte, kompetansebehovleverandørarfaktorar, avgrensa, opplæringstilbodkursdeltakelsefolkehøgskolar, kortkurs., hovudemne, hovedemnekortkursårselevar25-64studieforbund., studieforbundkurstimerkursaktivitet, regi, studieforbundene, særlige, målgrupper(kurstimer)betalingsstrømmer, inngåendedirekteinvesteringer, transaksjonultimat, eierland1989-20141989-2010objektsfordelinginvesteringslandinternasjonale, reservar, krav, marknadsverdiar, 2000m04-2023m04, spesifikasjonreservar., spesifikasjonar, nemnde, 2000m04-2023m03kortsiktige, valutastraumar, valutastrømmogelege, framtidige, valutastraumporteføljeinvesteringereigedelardotterselskap1980m01-2023m04, varestrømland/handelsområde/verdensdel, 1988m01-2023m041988-2022varenummer, (hs)handelsområde/verdensdel(en-, tosifret, sitc)(tresifretanvendelsesområde, (bec)produktgruppe, (cpa)fastlandseksport, produksjonsfylke, (sitc-basert), 1998m01-2023m04(tosifret, 1988k1-2023k1, sitc2014-2015, economic, activity, cs, tec, concept, list, number, of, employee, flowenterprisebearbeiding, storbritanniavarer., publiseringsmånedrevisjonsjømat, 2018m12-2023m01preferanseberettigede, (gsp)rørledninger), gassform, 1971-2018forretningsaktiviteter, konserntilknytning, kjerne-, støtteaktivitet, forretningsfunksjonmotivasjoner, motivdeltagelse, globale, verdikjederutanrikshandel, ikkje-finansielle, verdsdel, 2012k1-2022k4revisjonar, førre, 2021k3-2022k32012k1-2014k42011k1-2013k1volum-, prisindekser, 1989k1-2023k1, sitc/varegruppevarens, anvendelsesområde., bec.1ef/eu-avstemningen., avgitte, 1972-1994, stemmetype, stemmetidspunktavstemningen, ja-/nei-stemmerstemmesteder, 1994godkjenteprosentpoengbydel/stemmekretstidspunkt, røysting1955-20071975-20071991-1999valgkampbidrag, partilag, bidragsytersametingsvalet., røyster, valdistriktgjevne, førehand, valtingvraka, blankerøysterett, røystegjevingarrepresentantar, representantvaldegyldigheitval, si, (prosentpoeng), (1977-1981)-(2017-2021)røysteføreparti/valliste., bydel/stemmekrinsparti/vallister, tok, distriktsmandat, manglande, eit, mandat, 1989-2017stortingsvalgstiltevalgdager, stemmekretservelgerekom, velgerne, valgtgikkvelgernes, sakendrer, stemmegivningenkeltinstitusjoner70.2, administrativ, rådgivning., tjenestetype.73.1, reklamevirksomhet.78, arbeidskrafttjenester.71.1, arkitektsvirksomhet, konsulentvirksomhet.69.173.2, markeds-, opinionsundersøkelser.69.2, skatterådgivning.71.2, analyse.datatjenester.formidling, arbeidskraft.bedriftsrådgivning.omsetningsindeks, 2015m01-2023m03utleievirksomhet, (2002=100), 2002k1-2008k42005k1-2008k4reiseliv, 2003k1-2008k4næringslivstjenester, 2002k1-2012k42010k1-2014k22002k1-2020k4terminvis, momspliktigomsetningsstatistikk, frisering, skjønnhetspleie, 2008t1-2013t62010t1-2013t6alkoholholdige, drikkevarealkoholholdinge, 1851-2022detaljhandel, 2005k1-2023k1detaljhandel., produktgruppe.agenturhandel., provisjonsinntekterengroshandel.motorvogner.agentur-varegruppe.salgsarealfemårligreparasjon, husholdningsvarer, bruk.2008t1-2022t6fylkesinndeling, (2020)2016t1-2022t61995k1-2020k42003t1-2008t62011t3-2021t6volumindeks1995k1-2003k1børsnoterte, 2002k1-2016k4stiftelser, stiftelsenæringer.resultatposterfastlands-norge.gass.industri.informasjonssektor.regnskapsposter, næringsoppgavernæringsgrupperingerrettighetshavere, kontinentsokkel, 1987-2007kontinentalsokkel, sdøesdøe-2aksjelskaperskattemeldingsregnskapskatteposisjonskattemessige, saldogrupperformuesverdier, privateide, formuesverdiselvangivelsesregnskap, 2001-2006omfattes, delingsmodellen, selvangivelsespostnedskrivninger, saldoregnskapinngående/utgåendesaldo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